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3F1EF6"/>
    <w:p w14:paraId="06EB5C2E">
      <w:r>
        <w:drawing>
          <wp:inline distT="0" distB="0" distL="114300" distR="114300">
            <wp:extent cx="5892800" cy="8509000"/>
            <wp:effectExtent l="0" t="0" r="0" b="0"/>
            <wp:docPr id="274467670" name="Picture 274467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67670" name="Picture 27446767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93010" cy="8509002"/>
                    </a:xfrm>
                    <a:prstGeom prst="rect">
                      <a:avLst/>
                    </a:prstGeom>
                  </pic:spPr>
                </pic:pic>
              </a:graphicData>
            </a:graphic>
          </wp:inline>
        </w:drawing>
      </w:r>
    </w:p>
    <w:p w14:paraId="583573D3"/>
    <w:p w14:paraId="2D9C4E7F">
      <w:pPr>
        <w:pStyle w:val="76"/>
        <w:keepNext w:val="0"/>
        <w:keepLines w:val="0"/>
        <w:widowControl/>
        <w:suppressLineNumbers w:val="0"/>
      </w:pPr>
    </w:p>
    <w:p w14:paraId="05E41B4C"/>
    <w:p w14:paraId="296BCD02">
      <w:r>
        <w:drawing>
          <wp:anchor distT="0" distB="0" distL="114300" distR="114300" simplePos="0" relativeHeight="251660288" behindDoc="0" locked="0" layoutInCell="1" allowOverlap="1">
            <wp:simplePos x="0" y="0"/>
            <wp:positionH relativeFrom="column">
              <wp:posOffset>4509770</wp:posOffset>
            </wp:positionH>
            <wp:positionV relativeFrom="paragraph">
              <wp:posOffset>119380</wp:posOffset>
            </wp:positionV>
            <wp:extent cx="1047115" cy="1360805"/>
            <wp:effectExtent l="0" t="0" r="0" b="1016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1047115" cy="1360805"/>
                    </a:xfrm>
                    <a:prstGeom prst="rect">
                      <a:avLst/>
                    </a:prstGeom>
                    <a:noFill/>
                    <a:ln w="9525">
                      <a:noFill/>
                    </a:ln>
                  </pic:spPr>
                </pic:pic>
              </a:graphicData>
            </a:graphic>
          </wp:anchor>
        </w:drawing>
      </w:r>
      <w:r>
        <w:drawing>
          <wp:anchor distT="0" distB="0" distL="114300" distR="114300" simplePos="0" relativeHeight="251661312" behindDoc="1" locked="0" layoutInCell="1" allowOverlap="1">
            <wp:simplePos x="0" y="0"/>
            <wp:positionH relativeFrom="column">
              <wp:posOffset>14605</wp:posOffset>
            </wp:positionH>
            <wp:positionV relativeFrom="paragraph">
              <wp:posOffset>-8255</wp:posOffset>
            </wp:positionV>
            <wp:extent cx="5715000" cy="1581150"/>
            <wp:effectExtent l="0" t="0" r="0" b="0"/>
            <wp:wrapNone/>
            <wp:docPr id="1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15000" cy="1581150"/>
                    </a:xfrm>
                    <a:prstGeom prst="rect">
                      <a:avLst/>
                    </a:prstGeom>
                    <a:noFill/>
                    <a:ln>
                      <a:noFill/>
                    </a:ln>
                  </pic:spPr>
                </pic:pic>
              </a:graphicData>
            </a:graphic>
          </wp:anchor>
        </w:drawing>
      </w:r>
      <w:r>
        <w:drawing>
          <wp:anchor distT="0" distB="0" distL="114300" distR="114300" simplePos="0" relativeHeight="251660288" behindDoc="1" locked="0" layoutInCell="1" allowOverlap="1">
            <wp:simplePos x="0" y="0"/>
            <wp:positionH relativeFrom="column">
              <wp:posOffset>2540</wp:posOffset>
            </wp:positionH>
            <wp:positionV relativeFrom="paragraph">
              <wp:posOffset>2540</wp:posOffset>
            </wp:positionV>
            <wp:extent cx="5759450" cy="1567815"/>
            <wp:effectExtent l="0" t="0" r="0" b="0"/>
            <wp:wrapNone/>
            <wp:docPr id="1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59450" cy="1567815"/>
                    </a:xfrm>
                    <a:prstGeom prst="rect">
                      <a:avLst/>
                    </a:prstGeom>
                    <a:noFill/>
                    <a:ln>
                      <a:noFill/>
                    </a:ln>
                  </pic:spPr>
                </pic:pic>
              </a:graphicData>
            </a:graphic>
          </wp:anchor>
        </w:drawing>
      </w:r>
    </w:p>
    <w:p w14:paraId="62EBF3C5"/>
    <w:p w14:paraId="7D9E723F"/>
    <w:p w14:paraId="6D98A12B"/>
    <w:p w14:paraId="154FF544"/>
    <w:p w14:paraId="2946DB82"/>
    <w:p w14:paraId="5997CC1D"/>
    <w:p w14:paraId="0B3794BA"/>
    <w:p w14:paraId="72A46BD1"/>
    <w:tbl>
      <w:tblPr>
        <w:tblStyle w:val="15"/>
        <w:tblW w:w="0" w:type="auto"/>
        <w:tblInd w:w="0" w:type="dxa"/>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7054"/>
      </w:tblGrid>
      <w:tr w14:paraId="7D9D4C5F">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PrEx>
        <w:tc>
          <w:tcPr>
            <w:tcW w:w="7054" w:type="dxa"/>
          </w:tcPr>
          <w:p w14:paraId="434E4E05">
            <w:pPr>
              <w:ind w:left="-57"/>
            </w:pPr>
            <w:r>
              <w:t>PRATİK ÇALIŞMA DALI : Bilgisayar Görü</w:t>
            </w:r>
          </w:p>
        </w:tc>
      </w:tr>
      <w:tr w14:paraId="01A064A6">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054" w:type="dxa"/>
          </w:tcPr>
          <w:p w14:paraId="0299A01A">
            <w:pPr>
              <w:ind w:left="-57"/>
            </w:pPr>
            <w:r>
              <w:t>SOYADI, ADI ve NO         :Türkmen, Mehmet Vasfi 210229032</w:t>
            </w:r>
          </w:p>
        </w:tc>
      </w:tr>
      <w:tr w14:paraId="6ED8570A">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054" w:type="dxa"/>
          </w:tcPr>
          <w:p w14:paraId="75CE389C">
            <w:pPr>
              <w:ind w:left="-57"/>
            </w:pPr>
            <w:r>
              <w:t>BÖLÜM / SINIF                 : Yazılım Mühendisliği / 3.sınıf</w:t>
            </w:r>
          </w:p>
        </w:tc>
      </w:tr>
    </w:tbl>
    <w:p w14:paraId="110FFD37">
      <w:bookmarkStart w:id="0" w:name="_GoBack"/>
      <w:bookmarkEnd w:id="0"/>
    </w:p>
    <w:p w14:paraId="6B699379"/>
    <w:p w14:paraId="3FE9F23F"/>
    <w:p w14:paraId="4672C20D">
      <w:r>
        <mc:AlternateContent>
          <mc:Choice Requires="wps">
            <w:drawing>
              <wp:anchor distT="0" distB="0" distL="114300" distR="114300" simplePos="0" relativeHeight="251659264" behindDoc="0" locked="0" layoutInCell="1" allowOverlap="1">
                <wp:simplePos x="0" y="0"/>
                <wp:positionH relativeFrom="column">
                  <wp:posOffset>-73025</wp:posOffset>
                </wp:positionH>
                <wp:positionV relativeFrom="paragraph">
                  <wp:posOffset>34290</wp:posOffset>
                </wp:positionV>
                <wp:extent cx="6075045" cy="63500"/>
                <wp:effectExtent l="12700" t="15240" r="17780" b="16510"/>
                <wp:wrapNone/>
                <wp:docPr id="1804550974" name="Dikdörtgen 1"/>
                <wp:cNvGraphicFramePr/>
                <a:graphic xmlns:a="http://schemas.openxmlformats.org/drawingml/2006/main">
                  <a:graphicData uri="http://schemas.microsoft.com/office/word/2010/wordprocessingShape">
                    <wps:wsp>
                      <wps:cNvSpPr>
                        <a:spLocks noChangeArrowheads="1"/>
                      </wps:cNvSpPr>
                      <wps:spPr bwMode="auto">
                        <a:xfrm>
                          <a:off x="0" y="0"/>
                          <a:ext cx="6075045" cy="63500"/>
                        </a:xfrm>
                        <a:prstGeom prst="rect">
                          <a:avLst/>
                        </a:prstGeom>
                        <a:solidFill>
                          <a:srgbClr val="000000"/>
                        </a:solidFill>
                        <a:ln w="25400">
                          <a:solidFill>
                            <a:srgbClr val="000000"/>
                          </a:solidFill>
                          <a:miter lim="800000"/>
                        </a:ln>
                      </wps:spPr>
                      <wps:bodyPr rot="0" vert="horz" wrap="square" lIns="91440" tIns="45720" rIns="91440" bIns="45720" anchor="ctr" anchorCtr="0" upright="1">
                        <a:noAutofit/>
                      </wps:bodyPr>
                    </wps:wsp>
                  </a:graphicData>
                </a:graphic>
              </wp:anchor>
            </w:drawing>
          </mc:Choice>
          <mc:Fallback>
            <w:pict>
              <v:rect id="Dikdörtgen 1" o:spid="_x0000_s1026" o:spt="1" style="position:absolute;left:0pt;margin-left:-5.75pt;margin-top:2.7pt;height:5pt;width:478.35pt;z-index:251659264;v-text-anchor:middle;mso-width-relative:page;mso-height-relative:page;" fillcolor="#000000" filled="t" stroked="t" coordsize="21600,21600" o:gfxdata="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i01OO1gAAAAgBAAAPAAAAAAAAAAEAIAAAACIAAABkcnMvZG93bnJldi54bWxQSwEC&#10;FAAUAAAACACHTuJAFS1G2i8CAAB/BAAADgAAAAAAAAABACAAAAAlAQAAZHJzL2Uyb0RvYy54bWxQ&#10;SwUGAAAAAAYABgBZAQAAxgUAAAAA&#10;">
                <v:fill on="t" focussize="0,0"/>
                <v:stroke weight="2pt" color="#000000" miterlimit="8" joinstyle="miter"/>
                <v:imagedata o:title=""/>
                <o:lock v:ext="edit" aspectratio="f"/>
              </v:rect>
            </w:pict>
          </mc:Fallback>
        </mc:AlternateContent>
      </w:r>
    </w:p>
    <w:p w14:paraId="1F72F646">
      <w:pPr>
        <w:jc w:val="center"/>
        <w:rPr>
          <w:b/>
          <w:sz w:val="36"/>
          <w:szCs w:val="36"/>
        </w:rPr>
      </w:pPr>
    </w:p>
    <w:p w14:paraId="40D3D1DF">
      <w:pPr>
        <w:jc w:val="center"/>
        <w:rPr>
          <w:b/>
          <w:sz w:val="36"/>
          <w:szCs w:val="36"/>
        </w:rPr>
      </w:pPr>
      <w:r>
        <w:rPr>
          <w:b/>
          <w:sz w:val="36"/>
          <w:szCs w:val="36"/>
        </w:rPr>
        <w:t>KURUMA AİT BİLGİLER</w:t>
      </w:r>
    </w:p>
    <w:tbl>
      <w:tblPr>
        <w:tblStyle w:val="15"/>
        <w:tblW w:w="94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567"/>
        <w:gridCol w:w="2409"/>
        <w:gridCol w:w="567"/>
        <w:gridCol w:w="284"/>
        <w:gridCol w:w="850"/>
        <w:gridCol w:w="1402"/>
      </w:tblGrid>
      <w:tr w14:paraId="69D204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3369" w:type="dxa"/>
            <w:vMerge w:val="restart"/>
            <w:tcBorders>
              <w:top w:val="single" w:color="auto" w:sz="18" w:space="0"/>
              <w:left w:val="single" w:color="auto" w:sz="18" w:space="0"/>
            </w:tcBorders>
            <w:vAlign w:val="center"/>
          </w:tcPr>
          <w:p w14:paraId="61F010EC">
            <w:pPr>
              <w:jc w:val="center"/>
              <w:rPr>
                <w:b/>
              </w:rPr>
            </w:pPr>
            <w:r>
              <w:rPr>
                <w:b/>
              </w:rPr>
              <w:t>KURUMUN ADI</w:t>
            </w:r>
          </w:p>
        </w:tc>
        <w:tc>
          <w:tcPr>
            <w:tcW w:w="2976" w:type="dxa"/>
            <w:gridSpan w:val="2"/>
            <w:vMerge w:val="restart"/>
            <w:tcBorders>
              <w:top w:val="single" w:color="auto" w:sz="18" w:space="0"/>
            </w:tcBorders>
            <w:vAlign w:val="center"/>
          </w:tcPr>
          <w:p w14:paraId="545D7D0F">
            <w:pPr>
              <w:jc w:val="center"/>
              <w:rPr>
                <w:b/>
              </w:rPr>
            </w:pPr>
            <w:r>
              <w:rPr>
                <w:b/>
              </w:rPr>
              <w:t>KISIM</w:t>
            </w:r>
          </w:p>
        </w:tc>
        <w:tc>
          <w:tcPr>
            <w:tcW w:w="1701" w:type="dxa"/>
            <w:gridSpan w:val="3"/>
            <w:tcBorders>
              <w:top w:val="single" w:color="auto" w:sz="18" w:space="0"/>
            </w:tcBorders>
          </w:tcPr>
          <w:p w14:paraId="158959A0">
            <w:pPr>
              <w:ind w:left="-113" w:right="-57"/>
              <w:jc w:val="both"/>
              <w:rPr>
                <w:sz w:val="20"/>
                <w:szCs w:val="20"/>
              </w:rPr>
            </w:pPr>
            <w:r>
              <w:rPr>
                <w:sz w:val="20"/>
                <w:szCs w:val="20"/>
              </w:rPr>
              <w:t>ÇALIŞMA SÜRESİ</w:t>
            </w:r>
          </w:p>
        </w:tc>
        <w:tc>
          <w:tcPr>
            <w:tcW w:w="1402" w:type="dxa"/>
            <w:vMerge w:val="restart"/>
            <w:tcBorders>
              <w:top w:val="single" w:color="auto" w:sz="18" w:space="0"/>
              <w:right w:val="single" w:color="auto" w:sz="18" w:space="0"/>
            </w:tcBorders>
            <w:vAlign w:val="center"/>
          </w:tcPr>
          <w:p w14:paraId="03E2B918">
            <w:pPr>
              <w:jc w:val="center"/>
              <w:rPr>
                <w:b/>
              </w:rPr>
            </w:pPr>
            <w:r>
              <w:rPr>
                <w:b/>
              </w:rPr>
              <w:t>HAFTA</w:t>
            </w:r>
          </w:p>
        </w:tc>
      </w:tr>
      <w:tr w14:paraId="14A233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3369" w:type="dxa"/>
            <w:vMerge w:val="continue"/>
          </w:tcPr>
          <w:p w14:paraId="08CE6F91">
            <w:pPr>
              <w:jc w:val="both"/>
              <w:rPr>
                <w:b/>
              </w:rPr>
            </w:pPr>
          </w:p>
        </w:tc>
        <w:tc>
          <w:tcPr>
            <w:tcW w:w="2976" w:type="dxa"/>
            <w:gridSpan w:val="2"/>
            <w:vMerge w:val="continue"/>
          </w:tcPr>
          <w:p w14:paraId="61CDCEAD">
            <w:pPr>
              <w:jc w:val="both"/>
              <w:rPr>
                <w:b/>
                <w:sz w:val="36"/>
                <w:szCs w:val="36"/>
              </w:rPr>
            </w:pPr>
          </w:p>
        </w:tc>
        <w:tc>
          <w:tcPr>
            <w:tcW w:w="851" w:type="dxa"/>
            <w:gridSpan w:val="2"/>
            <w:tcBorders>
              <w:bottom w:val="single" w:color="auto" w:sz="18" w:space="0"/>
            </w:tcBorders>
          </w:tcPr>
          <w:p w14:paraId="7A4A0AAE">
            <w:pPr>
              <w:ind w:left="-57" w:right="-113"/>
              <w:jc w:val="both"/>
              <w:rPr>
                <w:sz w:val="18"/>
                <w:szCs w:val="18"/>
              </w:rPr>
            </w:pPr>
            <w:r>
              <w:rPr>
                <w:sz w:val="18"/>
                <w:szCs w:val="18"/>
              </w:rPr>
              <w:t>Tarihinden</w:t>
            </w:r>
          </w:p>
        </w:tc>
        <w:tc>
          <w:tcPr>
            <w:tcW w:w="850" w:type="dxa"/>
            <w:tcBorders>
              <w:bottom w:val="single" w:color="auto" w:sz="18" w:space="0"/>
            </w:tcBorders>
          </w:tcPr>
          <w:p w14:paraId="6362ED69">
            <w:pPr>
              <w:ind w:left="-57" w:right="-57"/>
              <w:jc w:val="both"/>
              <w:rPr>
                <w:sz w:val="18"/>
                <w:szCs w:val="18"/>
              </w:rPr>
            </w:pPr>
            <w:r>
              <w:rPr>
                <w:sz w:val="18"/>
                <w:szCs w:val="18"/>
              </w:rPr>
              <w:t>Tarihine</w:t>
            </w:r>
          </w:p>
        </w:tc>
        <w:tc>
          <w:tcPr>
            <w:tcW w:w="1402" w:type="dxa"/>
            <w:vMerge w:val="continue"/>
          </w:tcPr>
          <w:p w14:paraId="6BB9E253">
            <w:pPr>
              <w:jc w:val="both"/>
              <w:rPr>
                <w:b/>
                <w:sz w:val="36"/>
                <w:szCs w:val="36"/>
              </w:rPr>
            </w:pPr>
          </w:p>
        </w:tc>
      </w:tr>
      <w:tr w14:paraId="23DE5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Borders>
              <w:top w:val="single" w:color="auto" w:sz="18" w:space="0"/>
              <w:left w:val="single" w:color="auto" w:sz="18" w:space="0"/>
            </w:tcBorders>
          </w:tcPr>
          <w:p w14:paraId="52E56223">
            <w:pPr>
              <w:jc w:val="both"/>
              <w:rPr>
                <w:b/>
                <w:bCs/>
                <w:sz w:val="28"/>
                <w:szCs w:val="28"/>
              </w:rPr>
            </w:pPr>
            <w:r>
              <w:rPr>
                <w:b/>
                <w:bCs/>
                <w:sz w:val="28"/>
                <w:szCs w:val="28"/>
              </w:rPr>
              <w:t>Diginova</w:t>
            </w:r>
          </w:p>
        </w:tc>
        <w:tc>
          <w:tcPr>
            <w:tcW w:w="2976" w:type="dxa"/>
            <w:gridSpan w:val="2"/>
            <w:tcBorders>
              <w:top w:val="single" w:color="auto" w:sz="18" w:space="0"/>
            </w:tcBorders>
          </w:tcPr>
          <w:p w14:paraId="07547A01">
            <w:pPr>
              <w:jc w:val="both"/>
              <w:rPr>
                <w:b/>
                <w:bCs/>
                <w:sz w:val="28"/>
                <w:szCs w:val="28"/>
              </w:rPr>
            </w:pPr>
            <w:r>
              <w:rPr>
                <w:b/>
                <w:bCs/>
                <w:sz w:val="28"/>
                <w:szCs w:val="28"/>
              </w:rPr>
              <w:t>Bilgisayar Görü</w:t>
            </w:r>
          </w:p>
        </w:tc>
        <w:tc>
          <w:tcPr>
            <w:tcW w:w="851" w:type="dxa"/>
            <w:gridSpan w:val="2"/>
            <w:tcBorders>
              <w:top w:val="single" w:color="auto" w:sz="18" w:space="0"/>
            </w:tcBorders>
          </w:tcPr>
          <w:p w14:paraId="5043CB0F">
            <w:pPr>
              <w:jc w:val="both"/>
              <w:rPr>
                <w:b/>
                <w:bCs/>
                <w:sz w:val="24"/>
                <w:szCs w:val="24"/>
              </w:rPr>
            </w:pPr>
            <w:r>
              <w:rPr>
                <w:b/>
                <w:bCs/>
                <w:sz w:val="24"/>
                <w:szCs w:val="24"/>
              </w:rPr>
              <w:t>01.07</w:t>
            </w:r>
          </w:p>
        </w:tc>
        <w:tc>
          <w:tcPr>
            <w:tcW w:w="850" w:type="dxa"/>
            <w:tcBorders>
              <w:top w:val="single" w:color="auto" w:sz="18" w:space="0"/>
            </w:tcBorders>
          </w:tcPr>
          <w:p w14:paraId="07459315">
            <w:pPr>
              <w:jc w:val="both"/>
              <w:rPr>
                <w:b/>
                <w:bCs/>
                <w:sz w:val="24"/>
                <w:szCs w:val="24"/>
              </w:rPr>
            </w:pPr>
            <w:r>
              <w:rPr>
                <w:b/>
                <w:bCs/>
                <w:sz w:val="24"/>
                <w:szCs w:val="24"/>
              </w:rPr>
              <w:t>05.07</w:t>
            </w:r>
          </w:p>
        </w:tc>
        <w:tc>
          <w:tcPr>
            <w:tcW w:w="1402" w:type="dxa"/>
            <w:tcBorders>
              <w:top w:val="single" w:color="auto" w:sz="18" w:space="0"/>
              <w:right w:val="single" w:color="auto" w:sz="18" w:space="0"/>
            </w:tcBorders>
          </w:tcPr>
          <w:p w14:paraId="6537F28F">
            <w:pPr>
              <w:jc w:val="both"/>
              <w:rPr>
                <w:b/>
                <w:bCs/>
                <w:sz w:val="28"/>
                <w:szCs w:val="28"/>
              </w:rPr>
            </w:pPr>
            <w:r>
              <w:rPr>
                <w:b/>
                <w:bCs/>
                <w:sz w:val="28"/>
                <w:szCs w:val="28"/>
              </w:rPr>
              <w:t>1</w:t>
            </w:r>
          </w:p>
        </w:tc>
      </w:tr>
      <w:tr w14:paraId="6DFB9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Borders>
              <w:left w:val="single" w:color="auto" w:sz="18" w:space="0"/>
            </w:tcBorders>
          </w:tcPr>
          <w:p w14:paraId="70DF9E56">
            <w:pPr>
              <w:jc w:val="both"/>
              <w:rPr>
                <w:b/>
                <w:bCs/>
                <w:sz w:val="28"/>
                <w:szCs w:val="28"/>
              </w:rPr>
            </w:pPr>
            <w:r>
              <w:rPr>
                <w:b/>
                <w:bCs/>
                <w:sz w:val="28"/>
                <w:szCs w:val="28"/>
              </w:rPr>
              <w:t>Diginova</w:t>
            </w:r>
          </w:p>
        </w:tc>
        <w:tc>
          <w:tcPr>
            <w:tcW w:w="2976" w:type="dxa"/>
            <w:gridSpan w:val="2"/>
          </w:tcPr>
          <w:p w14:paraId="44E871BC">
            <w:pPr>
              <w:jc w:val="both"/>
              <w:rPr>
                <w:b/>
                <w:bCs/>
                <w:sz w:val="28"/>
                <w:szCs w:val="28"/>
              </w:rPr>
            </w:pPr>
            <w:r>
              <w:rPr>
                <w:b/>
                <w:bCs/>
                <w:sz w:val="28"/>
                <w:szCs w:val="28"/>
              </w:rPr>
              <w:t>Bilgisayar Görü</w:t>
            </w:r>
          </w:p>
        </w:tc>
        <w:tc>
          <w:tcPr>
            <w:tcW w:w="851" w:type="dxa"/>
            <w:gridSpan w:val="2"/>
          </w:tcPr>
          <w:p w14:paraId="144A5D23">
            <w:pPr>
              <w:jc w:val="both"/>
              <w:rPr>
                <w:b/>
                <w:bCs/>
                <w:sz w:val="24"/>
                <w:szCs w:val="24"/>
              </w:rPr>
            </w:pPr>
            <w:r>
              <w:rPr>
                <w:b/>
                <w:bCs/>
                <w:sz w:val="24"/>
                <w:szCs w:val="24"/>
              </w:rPr>
              <w:t>08.07</w:t>
            </w:r>
          </w:p>
        </w:tc>
        <w:tc>
          <w:tcPr>
            <w:tcW w:w="850" w:type="dxa"/>
          </w:tcPr>
          <w:p w14:paraId="738610EB">
            <w:pPr>
              <w:jc w:val="both"/>
              <w:rPr>
                <w:b/>
                <w:bCs/>
                <w:sz w:val="24"/>
                <w:szCs w:val="24"/>
              </w:rPr>
            </w:pPr>
            <w:r>
              <w:rPr>
                <w:b/>
                <w:bCs/>
                <w:sz w:val="24"/>
                <w:szCs w:val="24"/>
              </w:rPr>
              <w:t>12.07</w:t>
            </w:r>
          </w:p>
        </w:tc>
        <w:tc>
          <w:tcPr>
            <w:tcW w:w="1402" w:type="dxa"/>
            <w:tcBorders>
              <w:right w:val="single" w:color="auto" w:sz="18" w:space="0"/>
            </w:tcBorders>
          </w:tcPr>
          <w:p w14:paraId="637805D2">
            <w:pPr>
              <w:jc w:val="both"/>
              <w:rPr>
                <w:b/>
                <w:bCs/>
                <w:sz w:val="28"/>
                <w:szCs w:val="28"/>
              </w:rPr>
            </w:pPr>
            <w:r>
              <w:rPr>
                <w:b/>
                <w:bCs/>
                <w:sz w:val="28"/>
                <w:szCs w:val="28"/>
              </w:rPr>
              <w:t>2</w:t>
            </w:r>
          </w:p>
        </w:tc>
      </w:tr>
      <w:tr w14:paraId="463F2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Borders>
              <w:left w:val="single" w:color="auto" w:sz="18" w:space="0"/>
            </w:tcBorders>
          </w:tcPr>
          <w:p w14:paraId="3B7B4B86">
            <w:pPr>
              <w:jc w:val="both"/>
              <w:rPr>
                <w:b/>
                <w:bCs/>
                <w:sz w:val="28"/>
                <w:szCs w:val="28"/>
              </w:rPr>
            </w:pPr>
            <w:r>
              <w:rPr>
                <w:b/>
                <w:bCs/>
                <w:sz w:val="28"/>
                <w:szCs w:val="28"/>
              </w:rPr>
              <w:t>Diginova</w:t>
            </w:r>
          </w:p>
        </w:tc>
        <w:tc>
          <w:tcPr>
            <w:tcW w:w="2976" w:type="dxa"/>
            <w:gridSpan w:val="2"/>
          </w:tcPr>
          <w:p w14:paraId="3A0FF5F2">
            <w:pPr>
              <w:jc w:val="both"/>
              <w:rPr>
                <w:b/>
                <w:bCs/>
                <w:sz w:val="28"/>
                <w:szCs w:val="28"/>
              </w:rPr>
            </w:pPr>
            <w:r>
              <w:rPr>
                <w:b/>
                <w:bCs/>
                <w:sz w:val="28"/>
                <w:szCs w:val="28"/>
              </w:rPr>
              <w:t>Bilgisayar Görü</w:t>
            </w:r>
          </w:p>
        </w:tc>
        <w:tc>
          <w:tcPr>
            <w:tcW w:w="851" w:type="dxa"/>
            <w:gridSpan w:val="2"/>
          </w:tcPr>
          <w:p w14:paraId="5630AD66">
            <w:pPr>
              <w:jc w:val="both"/>
              <w:rPr>
                <w:b/>
                <w:bCs/>
                <w:sz w:val="24"/>
                <w:szCs w:val="24"/>
              </w:rPr>
            </w:pPr>
            <w:r>
              <w:rPr>
                <w:b/>
                <w:bCs/>
                <w:sz w:val="24"/>
                <w:szCs w:val="24"/>
              </w:rPr>
              <w:t>16.07</w:t>
            </w:r>
          </w:p>
        </w:tc>
        <w:tc>
          <w:tcPr>
            <w:tcW w:w="850" w:type="dxa"/>
          </w:tcPr>
          <w:p w14:paraId="61829076">
            <w:pPr>
              <w:jc w:val="both"/>
              <w:rPr>
                <w:b/>
                <w:bCs/>
                <w:sz w:val="24"/>
                <w:szCs w:val="24"/>
              </w:rPr>
            </w:pPr>
            <w:r>
              <w:rPr>
                <w:b/>
                <w:bCs/>
                <w:sz w:val="24"/>
                <w:szCs w:val="24"/>
              </w:rPr>
              <w:t>19.07</w:t>
            </w:r>
          </w:p>
        </w:tc>
        <w:tc>
          <w:tcPr>
            <w:tcW w:w="1402" w:type="dxa"/>
            <w:tcBorders>
              <w:right w:val="single" w:color="auto" w:sz="18" w:space="0"/>
            </w:tcBorders>
          </w:tcPr>
          <w:p w14:paraId="2BA226A1">
            <w:pPr>
              <w:jc w:val="both"/>
              <w:rPr>
                <w:b/>
                <w:bCs/>
                <w:sz w:val="28"/>
                <w:szCs w:val="28"/>
              </w:rPr>
            </w:pPr>
            <w:r>
              <w:rPr>
                <w:b/>
                <w:bCs/>
                <w:sz w:val="28"/>
                <w:szCs w:val="28"/>
              </w:rPr>
              <w:t>3</w:t>
            </w:r>
          </w:p>
        </w:tc>
      </w:tr>
      <w:tr w14:paraId="17AD9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Borders>
              <w:left w:val="single" w:color="auto" w:sz="18" w:space="0"/>
            </w:tcBorders>
          </w:tcPr>
          <w:p w14:paraId="0DE4B5B7">
            <w:pPr>
              <w:jc w:val="both"/>
              <w:rPr>
                <w:b/>
                <w:bCs/>
                <w:sz w:val="28"/>
                <w:szCs w:val="28"/>
              </w:rPr>
            </w:pPr>
            <w:r>
              <w:rPr>
                <w:b/>
                <w:bCs/>
                <w:sz w:val="28"/>
                <w:szCs w:val="28"/>
              </w:rPr>
              <w:t>Diginova</w:t>
            </w:r>
          </w:p>
        </w:tc>
        <w:tc>
          <w:tcPr>
            <w:tcW w:w="2976" w:type="dxa"/>
            <w:gridSpan w:val="2"/>
          </w:tcPr>
          <w:p w14:paraId="66204FF1">
            <w:pPr>
              <w:jc w:val="both"/>
              <w:rPr>
                <w:b/>
                <w:bCs/>
                <w:sz w:val="28"/>
                <w:szCs w:val="28"/>
              </w:rPr>
            </w:pPr>
            <w:r>
              <w:rPr>
                <w:b/>
                <w:bCs/>
                <w:sz w:val="28"/>
                <w:szCs w:val="28"/>
              </w:rPr>
              <w:t>Bilgisayar Görü</w:t>
            </w:r>
          </w:p>
        </w:tc>
        <w:tc>
          <w:tcPr>
            <w:tcW w:w="851" w:type="dxa"/>
            <w:gridSpan w:val="2"/>
          </w:tcPr>
          <w:p w14:paraId="2DBF0D7D">
            <w:pPr>
              <w:jc w:val="both"/>
              <w:rPr>
                <w:b/>
                <w:bCs/>
                <w:sz w:val="24"/>
                <w:szCs w:val="24"/>
              </w:rPr>
            </w:pPr>
            <w:r>
              <w:rPr>
                <w:b/>
                <w:bCs/>
                <w:sz w:val="24"/>
                <w:szCs w:val="24"/>
              </w:rPr>
              <w:t>22.07</w:t>
            </w:r>
          </w:p>
        </w:tc>
        <w:tc>
          <w:tcPr>
            <w:tcW w:w="850" w:type="dxa"/>
          </w:tcPr>
          <w:p w14:paraId="6B62F1B3">
            <w:pPr>
              <w:jc w:val="both"/>
              <w:rPr>
                <w:b/>
                <w:bCs/>
                <w:sz w:val="24"/>
                <w:szCs w:val="24"/>
              </w:rPr>
            </w:pPr>
            <w:r>
              <w:rPr>
                <w:b/>
                <w:bCs/>
                <w:sz w:val="24"/>
                <w:szCs w:val="24"/>
              </w:rPr>
              <w:t>26.07</w:t>
            </w:r>
          </w:p>
        </w:tc>
        <w:tc>
          <w:tcPr>
            <w:tcW w:w="1402" w:type="dxa"/>
            <w:tcBorders>
              <w:right w:val="single" w:color="auto" w:sz="18" w:space="0"/>
            </w:tcBorders>
          </w:tcPr>
          <w:p w14:paraId="02F2C34E">
            <w:pPr>
              <w:jc w:val="both"/>
              <w:rPr>
                <w:b/>
                <w:bCs/>
                <w:sz w:val="28"/>
                <w:szCs w:val="28"/>
              </w:rPr>
            </w:pPr>
            <w:r>
              <w:rPr>
                <w:b/>
                <w:bCs/>
                <w:sz w:val="28"/>
                <w:szCs w:val="28"/>
              </w:rPr>
              <w:t>4</w:t>
            </w:r>
          </w:p>
        </w:tc>
      </w:tr>
      <w:tr w14:paraId="680A4E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Borders>
              <w:left w:val="single" w:color="auto" w:sz="18" w:space="0"/>
            </w:tcBorders>
          </w:tcPr>
          <w:p w14:paraId="19219836">
            <w:pPr>
              <w:jc w:val="both"/>
              <w:rPr>
                <w:b/>
                <w:bCs/>
                <w:sz w:val="28"/>
                <w:szCs w:val="28"/>
              </w:rPr>
            </w:pPr>
            <w:r>
              <w:rPr>
                <w:b/>
                <w:bCs/>
                <w:sz w:val="28"/>
                <w:szCs w:val="28"/>
              </w:rPr>
              <w:t>Diginova</w:t>
            </w:r>
          </w:p>
        </w:tc>
        <w:tc>
          <w:tcPr>
            <w:tcW w:w="2976" w:type="dxa"/>
            <w:gridSpan w:val="2"/>
          </w:tcPr>
          <w:p w14:paraId="296FEF7D">
            <w:pPr>
              <w:jc w:val="both"/>
              <w:rPr>
                <w:b/>
                <w:bCs/>
                <w:sz w:val="28"/>
                <w:szCs w:val="28"/>
              </w:rPr>
            </w:pPr>
            <w:r>
              <w:rPr>
                <w:b/>
                <w:bCs/>
                <w:sz w:val="28"/>
                <w:szCs w:val="28"/>
              </w:rPr>
              <w:t>Bilgisayar Görü</w:t>
            </w:r>
          </w:p>
        </w:tc>
        <w:tc>
          <w:tcPr>
            <w:tcW w:w="851" w:type="dxa"/>
            <w:gridSpan w:val="2"/>
          </w:tcPr>
          <w:p w14:paraId="7194DBDC">
            <w:pPr>
              <w:jc w:val="both"/>
              <w:rPr>
                <w:b/>
                <w:bCs/>
                <w:sz w:val="24"/>
                <w:szCs w:val="24"/>
              </w:rPr>
            </w:pPr>
            <w:r>
              <w:rPr>
                <w:b/>
                <w:bCs/>
                <w:sz w:val="24"/>
                <w:szCs w:val="24"/>
              </w:rPr>
              <w:t>29.07</w:t>
            </w:r>
          </w:p>
        </w:tc>
        <w:tc>
          <w:tcPr>
            <w:tcW w:w="850" w:type="dxa"/>
          </w:tcPr>
          <w:p w14:paraId="769D0D3C">
            <w:pPr>
              <w:jc w:val="both"/>
              <w:rPr>
                <w:b/>
                <w:bCs/>
                <w:sz w:val="24"/>
                <w:szCs w:val="24"/>
              </w:rPr>
            </w:pPr>
            <w:r>
              <w:rPr>
                <w:b/>
                <w:bCs/>
                <w:sz w:val="24"/>
                <w:szCs w:val="24"/>
              </w:rPr>
              <w:t>02.08</w:t>
            </w:r>
          </w:p>
        </w:tc>
        <w:tc>
          <w:tcPr>
            <w:tcW w:w="1402" w:type="dxa"/>
            <w:tcBorders>
              <w:right w:val="single" w:color="auto" w:sz="18" w:space="0"/>
            </w:tcBorders>
          </w:tcPr>
          <w:p w14:paraId="54CD245A">
            <w:pPr>
              <w:jc w:val="both"/>
              <w:rPr>
                <w:b/>
                <w:bCs/>
                <w:sz w:val="28"/>
                <w:szCs w:val="28"/>
              </w:rPr>
            </w:pPr>
            <w:r>
              <w:rPr>
                <w:b/>
                <w:bCs/>
                <w:sz w:val="28"/>
                <w:szCs w:val="28"/>
              </w:rPr>
              <w:t>5</w:t>
            </w:r>
          </w:p>
        </w:tc>
      </w:tr>
      <w:tr w14:paraId="1231B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Borders>
              <w:left w:val="single" w:color="auto" w:sz="18" w:space="0"/>
            </w:tcBorders>
          </w:tcPr>
          <w:p w14:paraId="36FEB5B0">
            <w:pPr>
              <w:jc w:val="both"/>
              <w:rPr>
                <w:b/>
                <w:bCs/>
                <w:sz w:val="28"/>
                <w:szCs w:val="28"/>
              </w:rPr>
            </w:pPr>
            <w:r>
              <w:rPr>
                <w:b/>
                <w:bCs/>
                <w:sz w:val="28"/>
                <w:szCs w:val="28"/>
              </w:rPr>
              <w:t>Diginova</w:t>
            </w:r>
          </w:p>
        </w:tc>
        <w:tc>
          <w:tcPr>
            <w:tcW w:w="2976" w:type="dxa"/>
            <w:gridSpan w:val="2"/>
          </w:tcPr>
          <w:p w14:paraId="30D7AA69">
            <w:pPr>
              <w:jc w:val="both"/>
              <w:rPr>
                <w:b/>
                <w:bCs/>
                <w:sz w:val="28"/>
                <w:szCs w:val="28"/>
              </w:rPr>
            </w:pPr>
            <w:r>
              <w:rPr>
                <w:b/>
                <w:bCs/>
                <w:sz w:val="28"/>
                <w:szCs w:val="28"/>
              </w:rPr>
              <w:t>Bilgisayar Görü</w:t>
            </w:r>
          </w:p>
        </w:tc>
        <w:tc>
          <w:tcPr>
            <w:tcW w:w="851" w:type="dxa"/>
            <w:gridSpan w:val="2"/>
          </w:tcPr>
          <w:p w14:paraId="7196D064">
            <w:pPr>
              <w:jc w:val="both"/>
              <w:rPr>
                <w:b/>
                <w:bCs/>
                <w:sz w:val="24"/>
                <w:szCs w:val="24"/>
              </w:rPr>
            </w:pPr>
            <w:r>
              <w:rPr>
                <w:b/>
                <w:bCs/>
                <w:sz w:val="24"/>
                <w:szCs w:val="24"/>
              </w:rPr>
              <w:t>05.08</w:t>
            </w:r>
          </w:p>
        </w:tc>
        <w:tc>
          <w:tcPr>
            <w:tcW w:w="850" w:type="dxa"/>
          </w:tcPr>
          <w:p w14:paraId="34FF1C98">
            <w:pPr>
              <w:jc w:val="both"/>
              <w:rPr>
                <w:b/>
                <w:bCs/>
                <w:sz w:val="24"/>
                <w:szCs w:val="24"/>
              </w:rPr>
            </w:pPr>
            <w:r>
              <w:rPr>
                <w:b/>
                <w:bCs/>
                <w:sz w:val="24"/>
                <w:szCs w:val="24"/>
              </w:rPr>
              <w:t>09.08</w:t>
            </w:r>
          </w:p>
        </w:tc>
        <w:tc>
          <w:tcPr>
            <w:tcW w:w="1402" w:type="dxa"/>
            <w:tcBorders>
              <w:right w:val="single" w:color="auto" w:sz="18" w:space="0"/>
            </w:tcBorders>
          </w:tcPr>
          <w:p w14:paraId="6D072C0D">
            <w:pPr>
              <w:jc w:val="both"/>
              <w:rPr>
                <w:b/>
                <w:bCs/>
                <w:sz w:val="28"/>
                <w:szCs w:val="28"/>
              </w:rPr>
            </w:pPr>
            <w:r>
              <w:rPr>
                <w:b/>
                <w:bCs/>
                <w:sz w:val="28"/>
                <w:szCs w:val="28"/>
              </w:rPr>
              <w:t>6</w:t>
            </w:r>
          </w:p>
        </w:tc>
      </w:tr>
      <w:tr w14:paraId="48A21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Borders>
              <w:left w:val="single" w:color="auto" w:sz="18" w:space="0"/>
            </w:tcBorders>
          </w:tcPr>
          <w:p w14:paraId="6BD18F9B">
            <w:pPr>
              <w:jc w:val="both"/>
              <w:rPr>
                <w:b/>
                <w:bCs/>
                <w:sz w:val="36"/>
                <w:szCs w:val="36"/>
              </w:rPr>
            </w:pPr>
          </w:p>
        </w:tc>
        <w:tc>
          <w:tcPr>
            <w:tcW w:w="2976" w:type="dxa"/>
            <w:gridSpan w:val="2"/>
          </w:tcPr>
          <w:p w14:paraId="238601FE">
            <w:pPr>
              <w:jc w:val="both"/>
              <w:rPr>
                <w:b/>
                <w:bCs/>
                <w:sz w:val="36"/>
                <w:szCs w:val="36"/>
              </w:rPr>
            </w:pPr>
          </w:p>
        </w:tc>
        <w:tc>
          <w:tcPr>
            <w:tcW w:w="851" w:type="dxa"/>
            <w:gridSpan w:val="2"/>
          </w:tcPr>
          <w:p w14:paraId="0F3CABC7">
            <w:pPr>
              <w:jc w:val="both"/>
              <w:rPr>
                <w:b/>
                <w:sz w:val="36"/>
                <w:szCs w:val="36"/>
              </w:rPr>
            </w:pPr>
          </w:p>
        </w:tc>
        <w:tc>
          <w:tcPr>
            <w:tcW w:w="850" w:type="dxa"/>
          </w:tcPr>
          <w:p w14:paraId="5B08B5D1">
            <w:pPr>
              <w:jc w:val="both"/>
              <w:rPr>
                <w:b/>
                <w:sz w:val="36"/>
                <w:szCs w:val="36"/>
              </w:rPr>
            </w:pPr>
          </w:p>
        </w:tc>
        <w:tc>
          <w:tcPr>
            <w:tcW w:w="1402" w:type="dxa"/>
            <w:tcBorders>
              <w:right w:val="single" w:color="auto" w:sz="18" w:space="0"/>
            </w:tcBorders>
          </w:tcPr>
          <w:p w14:paraId="16DEB4AB">
            <w:pPr>
              <w:jc w:val="both"/>
              <w:rPr>
                <w:b/>
                <w:bCs/>
                <w:sz w:val="36"/>
                <w:szCs w:val="36"/>
              </w:rPr>
            </w:pPr>
          </w:p>
        </w:tc>
      </w:tr>
      <w:tr w14:paraId="1F3D0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8" w:type="dxa"/>
            <w:gridSpan w:val="7"/>
            <w:tcBorders>
              <w:top w:val="single" w:color="auto" w:sz="24" w:space="0"/>
              <w:left w:val="single" w:color="auto" w:sz="18" w:space="0"/>
              <w:bottom w:val="single" w:color="auto" w:sz="4" w:space="0"/>
              <w:right w:val="single" w:color="auto" w:sz="18" w:space="0"/>
            </w:tcBorders>
          </w:tcPr>
          <w:p w14:paraId="62431CDC">
            <w:pPr>
              <w:jc w:val="center"/>
              <w:rPr>
                <w:b/>
                <w:sz w:val="36"/>
                <w:szCs w:val="36"/>
              </w:rPr>
            </w:pPr>
          </w:p>
          <w:p w14:paraId="62FC8091">
            <w:pPr>
              <w:jc w:val="center"/>
              <w:rPr>
                <w:b/>
                <w:sz w:val="36"/>
                <w:szCs w:val="36"/>
              </w:rPr>
            </w:pPr>
            <w:r>
              <w:rPr>
                <w:b/>
                <w:sz w:val="36"/>
                <w:szCs w:val="36"/>
              </w:rPr>
              <w:t>ÖĞRENCİNİN DURUMU</w:t>
            </w:r>
          </w:p>
        </w:tc>
      </w:tr>
      <w:tr w14:paraId="5E393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2" w:hRule="atLeast"/>
        </w:trPr>
        <w:tc>
          <w:tcPr>
            <w:tcW w:w="3936" w:type="dxa"/>
            <w:gridSpan w:val="2"/>
            <w:tcBorders>
              <w:left w:val="single" w:color="auto" w:sz="18" w:space="0"/>
              <w:right w:val="nil"/>
            </w:tcBorders>
            <w:vAlign w:val="center"/>
          </w:tcPr>
          <w:p w14:paraId="17E569EA">
            <w:pPr>
              <w:jc w:val="center"/>
              <w:rPr>
                <w:b/>
              </w:rPr>
            </w:pPr>
            <w:r>
              <w:rPr>
                <w:b/>
              </w:rPr>
              <w:t>TAVIR VE HAREKETLER,</w:t>
            </w:r>
          </w:p>
        </w:tc>
        <w:tc>
          <w:tcPr>
            <w:tcW w:w="2976" w:type="dxa"/>
            <w:gridSpan w:val="2"/>
            <w:tcBorders>
              <w:left w:val="nil"/>
              <w:right w:val="nil"/>
            </w:tcBorders>
            <w:vAlign w:val="center"/>
          </w:tcPr>
          <w:p w14:paraId="1E31C568">
            <w:pPr>
              <w:jc w:val="center"/>
              <w:rPr>
                <w:b/>
              </w:rPr>
            </w:pPr>
            <w:r>
              <w:rPr>
                <w:b/>
              </w:rPr>
              <w:t>ÇALIŞKANLIK,</w:t>
            </w:r>
          </w:p>
        </w:tc>
        <w:tc>
          <w:tcPr>
            <w:tcW w:w="2536" w:type="dxa"/>
            <w:gridSpan w:val="3"/>
            <w:tcBorders>
              <w:left w:val="nil"/>
              <w:right w:val="single" w:color="auto" w:sz="18" w:space="0"/>
            </w:tcBorders>
            <w:vAlign w:val="center"/>
          </w:tcPr>
          <w:p w14:paraId="24F05271">
            <w:pPr>
              <w:jc w:val="center"/>
              <w:rPr>
                <w:b/>
              </w:rPr>
            </w:pPr>
            <w:r>
              <w:rPr>
                <w:b/>
              </w:rPr>
              <w:t>YETENEK,</w:t>
            </w:r>
          </w:p>
        </w:tc>
      </w:tr>
      <w:tr w14:paraId="22DEC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48" w:type="dxa"/>
            <w:gridSpan w:val="7"/>
            <w:tcBorders>
              <w:left w:val="single" w:color="auto" w:sz="18" w:space="0"/>
              <w:bottom w:val="single" w:color="auto" w:sz="18" w:space="0"/>
              <w:right w:val="single" w:color="auto" w:sz="18" w:space="0"/>
            </w:tcBorders>
          </w:tcPr>
          <w:p w14:paraId="49E398E2">
            <w:pPr>
              <w:jc w:val="both"/>
              <w:rPr>
                <w:b/>
                <w:sz w:val="20"/>
                <w:szCs w:val="20"/>
              </w:rPr>
            </w:pPr>
          </w:p>
          <w:p w14:paraId="70930239">
            <w:pPr>
              <w:jc w:val="both"/>
              <w:rPr>
                <w:sz w:val="20"/>
                <w:szCs w:val="20"/>
              </w:rPr>
            </w:pPr>
            <w:r>
              <w:rPr>
                <w:b/>
                <w:sz w:val="20"/>
                <w:szCs w:val="20"/>
              </w:rPr>
              <w:t>1/</w:t>
            </w:r>
            <w:r>
              <w:rPr>
                <w:sz w:val="20"/>
                <w:szCs w:val="20"/>
              </w:rPr>
              <w:t xml:space="preserve"> KONTROL EDEN AMİR, ÖĞRENCİNİN PRATİK SIRASINDAKİ DURUMUNU BİLDİRİR.</w:t>
            </w:r>
          </w:p>
          <w:p w14:paraId="1624BC1E">
            <w:pPr>
              <w:jc w:val="both"/>
              <w:rPr>
                <w:sz w:val="20"/>
                <w:szCs w:val="20"/>
              </w:rPr>
            </w:pPr>
            <w:r>
              <w:rPr>
                <w:b/>
                <w:bCs/>
                <w:sz w:val="20"/>
                <w:szCs w:val="20"/>
              </w:rPr>
              <w:t>2/</w:t>
            </w:r>
            <w:r>
              <w:rPr>
                <w:sz w:val="20"/>
                <w:szCs w:val="20"/>
              </w:rPr>
              <w:t xml:space="preserve"> YUKARIDA YAZILI TAVIR ve HAREKETLER, ÇALIŞKANLIK, YETENEK DURUMLARININ TASNİFİ</w:t>
            </w:r>
          </w:p>
          <w:p w14:paraId="7E9E293A">
            <w:pPr>
              <w:ind w:left="709"/>
              <w:jc w:val="both"/>
              <w:rPr>
                <w:b/>
                <w:bCs/>
                <w:sz w:val="20"/>
                <w:szCs w:val="20"/>
              </w:rPr>
            </w:pPr>
          </w:p>
          <w:p w14:paraId="144ADA25">
            <w:pPr>
              <w:ind w:left="709"/>
              <w:jc w:val="both"/>
              <w:rPr>
                <w:sz w:val="20"/>
                <w:szCs w:val="20"/>
              </w:rPr>
            </w:pPr>
            <w:r>
              <w:rPr>
                <w:b/>
                <w:sz w:val="20"/>
                <w:szCs w:val="20"/>
              </w:rPr>
              <w:t>A/</w:t>
            </w:r>
            <w:r>
              <w:rPr>
                <w:sz w:val="20"/>
                <w:szCs w:val="20"/>
              </w:rPr>
              <w:t xml:space="preserve"> PEKİYİ</w:t>
            </w:r>
          </w:p>
          <w:p w14:paraId="610511B7">
            <w:pPr>
              <w:ind w:left="709"/>
              <w:jc w:val="both"/>
              <w:rPr>
                <w:sz w:val="20"/>
                <w:szCs w:val="20"/>
              </w:rPr>
            </w:pPr>
            <w:r>
              <w:rPr>
                <w:b/>
                <w:sz w:val="20"/>
                <w:szCs w:val="20"/>
              </w:rPr>
              <w:t>B/</w:t>
            </w:r>
            <w:r>
              <w:rPr>
                <w:sz w:val="20"/>
                <w:szCs w:val="20"/>
              </w:rPr>
              <w:t xml:space="preserve"> İYİ</w:t>
            </w:r>
          </w:p>
          <w:p w14:paraId="230770E8">
            <w:pPr>
              <w:ind w:left="709"/>
              <w:jc w:val="both"/>
              <w:rPr>
                <w:sz w:val="20"/>
                <w:szCs w:val="20"/>
              </w:rPr>
            </w:pPr>
            <w:r>
              <w:rPr>
                <w:b/>
                <w:sz w:val="20"/>
                <w:szCs w:val="20"/>
              </w:rPr>
              <w:t>C/</w:t>
            </w:r>
            <w:r>
              <w:rPr>
                <w:sz w:val="20"/>
                <w:szCs w:val="20"/>
              </w:rPr>
              <w:t xml:space="preserve"> ORTA</w:t>
            </w:r>
          </w:p>
          <w:p w14:paraId="3619D67F">
            <w:pPr>
              <w:ind w:left="709"/>
              <w:jc w:val="both"/>
              <w:rPr>
                <w:sz w:val="20"/>
                <w:szCs w:val="20"/>
              </w:rPr>
            </w:pPr>
            <w:r>
              <w:rPr>
                <w:b/>
                <w:sz w:val="20"/>
                <w:szCs w:val="20"/>
              </w:rPr>
              <w:t>D/</w:t>
            </w:r>
            <w:r>
              <w:rPr>
                <w:sz w:val="20"/>
                <w:szCs w:val="20"/>
              </w:rPr>
              <w:t xml:space="preserve"> GEÇER</w:t>
            </w:r>
          </w:p>
          <w:p w14:paraId="1502A12B">
            <w:pPr>
              <w:ind w:left="709"/>
              <w:jc w:val="both"/>
              <w:rPr>
                <w:sz w:val="20"/>
                <w:szCs w:val="20"/>
              </w:rPr>
            </w:pPr>
            <w:r>
              <w:rPr>
                <w:b/>
                <w:bCs/>
                <w:sz w:val="20"/>
                <w:szCs w:val="20"/>
              </w:rPr>
              <w:t>F/</w:t>
            </w:r>
            <w:r>
              <w:rPr>
                <w:sz w:val="20"/>
                <w:szCs w:val="20"/>
              </w:rPr>
              <w:t xml:space="preserve"> KÖTÜ</w:t>
            </w:r>
          </w:p>
          <w:p w14:paraId="6F08DA64">
            <w:pPr>
              <w:ind w:left="709"/>
              <w:jc w:val="both"/>
              <w:rPr>
                <w:sz w:val="20"/>
                <w:szCs w:val="20"/>
              </w:rPr>
            </w:pPr>
          </w:p>
          <w:p w14:paraId="10AC3483">
            <w:pPr>
              <w:ind w:left="709"/>
              <w:jc w:val="both"/>
            </w:pPr>
          </w:p>
          <w:p w14:paraId="16287F21">
            <w:pPr>
              <w:ind w:left="709"/>
              <w:jc w:val="both"/>
            </w:pPr>
          </w:p>
        </w:tc>
      </w:tr>
    </w:tbl>
    <w:p w14:paraId="0A40968D"/>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0"/>
        <w:gridCol w:w="5775"/>
        <w:gridCol w:w="1134"/>
        <w:gridCol w:w="1701"/>
      </w:tblGrid>
      <w:tr w14:paraId="23C42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9180" w:type="dxa"/>
            <w:gridSpan w:val="4"/>
            <w:tcBorders>
              <w:top w:val="single" w:color="auto" w:sz="4" w:space="0"/>
              <w:left w:val="single" w:color="auto" w:sz="4" w:space="0"/>
              <w:bottom w:val="nil"/>
              <w:right w:val="single" w:color="auto" w:sz="4" w:space="0"/>
            </w:tcBorders>
          </w:tcPr>
          <w:p w14:paraId="580CC2CD">
            <w:pPr>
              <w:rPr>
                <w:rFonts w:ascii="Arial" w:hAnsi="Arial" w:cs="Arial"/>
                <w:b/>
                <w:bCs/>
                <w:sz w:val="20"/>
                <w:szCs w:val="20"/>
              </w:rPr>
            </w:pPr>
            <w:r>
              <w:rPr>
                <w:rFonts w:ascii="Arial" w:hAnsi="Arial" w:cs="Arial"/>
                <w:b/>
                <w:bCs/>
                <w:sz w:val="20"/>
                <w:szCs w:val="20"/>
              </w:rPr>
              <w:t>01.07.2024 TARİHİNDEN,  09.08.2024 TARİHİNE KADAR 6 HAFTALIK ÇALIŞMA</w:t>
            </w:r>
          </w:p>
        </w:tc>
      </w:tr>
      <w:tr w14:paraId="13606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trPr>
        <w:tc>
          <w:tcPr>
            <w:tcW w:w="570" w:type="dxa"/>
            <w:tcBorders>
              <w:top w:val="single" w:color="auto" w:sz="4" w:space="0"/>
              <w:left w:val="single" w:color="auto" w:sz="4" w:space="0"/>
              <w:bottom w:val="single" w:color="auto" w:sz="4" w:space="0"/>
              <w:right w:val="single" w:color="auto" w:sz="4" w:space="0"/>
            </w:tcBorders>
            <w:vAlign w:val="center"/>
          </w:tcPr>
          <w:p w14:paraId="029B3B06">
            <w:pPr>
              <w:jc w:val="center"/>
              <w:rPr>
                <w:rFonts w:ascii="Arial" w:hAnsi="Arial" w:cs="Arial"/>
                <w:b/>
                <w:sz w:val="16"/>
                <w:szCs w:val="16"/>
              </w:rPr>
            </w:pPr>
            <w:r>
              <w:rPr>
                <w:rFonts w:ascii="Arial" w:hAnsi="Arial" w:cs="Arial"/>
                <w:b/>
                <w:sz w:val="16"/>
                <w:szCs w:val="16"/>
              </w:rPr>
              <w:t>GÜN</w:t>
            </w:r>
          </w:p>
        </w:tc>
        <w:tc>
          <w:tcPr>
            <w:tcW w:w="5775" w:type="dxa"/>
            <w:tcBorders>
              <w:top w:val="single" w:color="auto" w:sz="4" w:space="0"/>
              <w:left w:val="single" w:color="auto" w:sz="4" w:space="0"/>
              <w:bottom w:val="single" w:color="auto" w:sz="4" w:space="0"/>
              <w:right w:val="single" w:color="auto" w:sz="4" w:space="0"/>
            </w:tcBorders>
            <w:vAlign w:val="center"/>
          </w:tcPr>
          <w:p w14:paraId="06FD2EE9">
            <w:pPr>
              <w:jc w:val="center"/>
              <w:rPr>
                <w:rFonts w:ascii="Arial" w:hAnsi="Arial" w:cs="Arial"/>
                <w:b/>
                <w:sz w:val="18"/>
                <w:szCs w:val="18"/>
              </w:rPr>
            </w:pPr>
            <w:r>
              <w:rPr>
                <w:rFonts w:ascii="Arial" w:hAnsi="Arial" w:cs="Arial"/>
                <w:b/>
                <w:sz w:val="18"/>
                <w:szCs w:val="18"/>
              </w:rPr>
              <w:t>YAPILAN İŞLER</w:t>
            </w:r>
          </w:p>
        </w:tc>
        <w:tc>
          <w:tcPr>
            <w:tcW w:w="1134" w:type="dxa"/>
            <w:tcBorders>
              <w:top w:val="single" w:color="auto" w:sz="4" w:space="0"/>
              <w:left w:val="single" w:color="auto" w:sz="4" w:space="0"/>
              <w:bottom w:val="single" w:color="auto" w:sz="4" w:space="0"/>
              <w:right w:val="single" w:color="auto" w:sz="4" w:space="0"/>
            </w:tcBorders>
          </w:tcPr>
          <w:p w14:paraId="3B445AFD">
            <w:pPr>
              <w:ind w:left="-57" w:right="-113"/>
              <w:rPr>
                <w:rFonts w:ascii="Arial" w:hAnsi="Arial" w:cs="Arial"/>
                <w:b/>
                <w:sz w:val="18"/>
                <w:szCs w:val="18"/>
              </w:rPr>
            </w:pPr>
            <w:r>
              <w:rPr>
                <w:rFonts w:ascii="Arial" w:hAnsi="Arial" w:cs="Arial"/>
                <w:b/>
                <w:sz w:val="18"/>
                <w:szCs w:val="18"/>
              </w:rPr>
              <w:t>SAYFA NO:</w:t>
            </w:r>
          </w:p>
        </w:tc>
        <w:tc>
          <w:tcPr>
            <w:tcW w:w="1701" w:type="dxa"/>
            <w:tcBorders>
              <w:top w:val="single" w:color="auto" w:sz="4" w:space="0"/>
              <w:left w:val="single" w:color="auto" w:sz="4" w:space="0"/>
              <w:bottom w:val="single" w:color="auto" w:sz="4" w:space="0"/>
              <w:right w:val="single" w:color="auto" w:sz="4" w:space="0"/>
            </w:tcBorders>
          </w:tcPr>
          <w:p w14:paraId="2A51B90C">
            <w:pPr>
              <w:ind w:left="-113" w:right="-113"/>
              <w:rPr>
                <w:rFonts w:ascii="Arial" w:hAnsi="Arial" w:cs="Arial"/>
                <w:b/>
                <w:sz w:val="18"/>
                <w:szCs w:val="18"/>
              </w:rPr>
            </w:pPr>
            <w:r>
              <w:rPr>
                <w:rFonts w:ascii="Arial" w:hAnsi="Arial" w:cs="Arial"/>
                <w:b/>
                <w:sz w:val="18"/>
                <w:szCs w:val="18"/>
              </w:rPr>
              <w:t>ÇALIŞILAN SAAT:</w:t>
            </w:r>
          </w:p>
        </w:tc>
      </w:tr>
      <w:tr w14:paraId="45A87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36" w:hRule="atLeast"/>
        </w:trPr>
        <w:tc>
          <w:tcPr>
            <w:tcW w:w="570" w:type="dxa"/>
            <w:tcBorders>
              <w:top w:val="single" w:color="auto" w:sz="4" w:space="0"/>
              <w:left w:val="single" w:color="auto" w:sz="4" w:space="0"/>
              <w:bottom w:val="single" w:color="auto" w:sz="4" w:space="0"/>
              <w:right w:val="single" w:color="auto" w:sz="4" w:space="0"/>
            </w:tcBorders>
            <w:textDirection w:val="btLr"/>
            <w:vAlign w:val="center"/>
          </w:tcPr>
          <w:p w14:paraId="330F1739">
            <w:pPr>
              <w:ind w:left="-57" w:right="-57"/>
              <w:jc w:val="center"/>
              <w:rPr>
                <w:rFonts w:ascii="Arial" w:hAnsi="Arial" w:cs="Arial"/>
                <w:b/>
                <w:sz w:val="16"/>
                <w:szCs w:val="16"/>
              </w:rPr>
            </w:pPr>
            <w:r>
              <w:rPr>
                <w:rFonts w:ascii="Arial" w:hAnsi="Arial" w:cs="Arial"/>
                <w:b/>
                <w:sz w:val="16"/>
                <w:szCs w:val="16"/>
              </w:rPr>
              <w:t>PAZARTESİ</w:t>
            </w:r>
          </w:p>
        </w:tc>
        <w:tc>
          <w:tcPr>
            <w:tcW w:w="5775" w:type="dxa"/>
            <w:tcBorders>
              <w:top w:val="single" w:color="auto" w:sz="4" w:space="0"/>
              <w:left w:val="single" w:color="auto" w:sz="4" w:space="0"/>
              <w:bottom w:val="single" w:color="auto" w:sz="4" w:space="0"/>
              <w:right w:val="single" w:color="auto" w:sz="4" w:space="0"/>
            </w:tcBorders>
          </w:tcPr>
          <w:p w14:paraId="77D2161C">
            <w:pPr>
              <w:rPr>
                <w:sz w:val="28"/>
                <w:szCs w:val="28"/>
              </w:rPr>
            </w:pPr>
            <w:r>
              <w:rPr>
                <w:sz w:val="28"/>
                <w:szCs w:val="28"/>
              </w:rPr>
              <w:t>Tanışma ve Şirket Sisteminin Anlaşılması</w:t>
            </w:r>
          </w:p>
        </w:tc>
        <w:tc>
          <w:tcPr>
            <w:tcW w:w="1134" w:type="dxa"/>
            <w:tcBorders>
              <w:top w:val="single" w:color="auto" w:sz="4" w:space="0"/>
              <w:left w:val="single" w:color="auto" w:sz="4" w:space="0"/>
              <w:bottom w:val="single" w:color="auto" w:sz="4" w:space="0"/>
              <w:right w:val="single" w:color="auto" w:sz="4" w:space="0"/>
            </w:tcBorders>
          </w:tcPr>
          <w:p w14:paraId="0B4020A7">
            <w:pPr>
              <w:rPr>
                <w:rFonts w:ascii="Arial" w:hAnsi="Arial" w:cs="Arial"/>
              </w:rPr>
            </w:pPr>
            <w:r>
              <w:rPr>
                <w:rFonts w:ascii="Arial" w:hAnsi="Arial" w:cs="Arial"/>
              </w:rPr>
              <w:t>4</w:t>
            </w:r>
          </w:p>
        </w:tc>
        <w:tc>
          <w:tcPr>
            <w:tcW w:w="1701" w:type="dxa"/>
            <w:tcBorders>
              <w:top w:val="single" w:color="auto" w:sz="4" w:space="0"/>
              <w:left w:val="single" w:color="auto" w:sz="4" w:space="0"/>
              <w:bottom w:val="single" w:color="auto" w:sz="4" w:space="0"/>
              <w:right w:val="single" w:color="auto" w:sz="4" w:space="0"/>
            </w:tcBorders>
          </w:tcPr>
          <w:p w14:paraId="1D7B270A">
            <w:pPr>
              <w:rPr>
                <w:rFonts w:ascii="Arial" w:hAnsi="Arial" w:cs="Arial"/>
              </w:rPr>
            </w:pPr>
            <w:r>
              <w:rPr>
                <w:rFonts w:ascii="Arial" w:hAnsi="Arial" w:cs="Arial"/>
              </w:rPr>
              <w:t>09.00-19.00</w:t>
            </w:r>
          </w:p>
        </w:tc>
      </w:tr>
      <w:tr w14:paraId="33F5E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12" w:hRule="atLeast"/>
        </w:trPr>
        <w:tc>
          <w:tcPr>
            <w:tcW w:w="570" w:type="dxa"/>
            <w:tcBorders>
              <w:top w:val="single" w:color="auto" w:sz="4" w:space="0"/>
              <w:left w:val="single" w:color="auto" w:sz="4" w:space="0"/>
              <w:bottom w:val="single" w:color="auto" w:sz="4" w:space="0"/>
              <w:right w:val="single" w:color="auto" w:sz="4" w:space="0"/>
            </w:tcBorders>
            <w:textDirection w:val="btLr"/>
            <w:vAlign w:val="center"/>
          </w:tcPr>
          <w:p w14:paraId="186F509B">
            <w:pPr>
              <w:jc w:val="center"/>
              <w:rPr>
                <w:rFonts w:ascii="Arial" w:hAnsi="Arial" w:cs="Arial"/>
                <w:b/>
                <w:sz w:val="16"/>
                <w:szCs w:val="16"/>
              </w:rPr>
            </w:pPr>
            <w:r>
              <w:rPr>
                <w:rFonts w:ascii="Arial" w:hAnsi="Arial" w:cs="Arial"/>
                <w:b/>
                <w:sz w:val="16"/>
                <w:szCs w:val="16"/>
              </w:rPr>
              <w:t>SALI</w:t>
            </w:r>
          </w:p>
        </w:tc>
        <w:tc>
          <w:tcPr>
            <w:tcW w:w="5775" w:type="dxa"/>
            <w:tcBorders>
              <w:top w:val="single" w:color="auto" w:sz="4" w:space="0"/>
              <w:left w:val="single" w:color="auto" w:sz="4" w:space="0"/>
              <w:bottom w:val="single" w:color="auto" w:sz="4" w:space="0"/>
              <w:right w:val="single" w:color="auto" w:sz="4" w:space="0"/>
            </w:tcBorders>
          </w:tcPr>
          <w:p w14:paraId="630A9A93">
            <w:pPr>
              <w:rPr>
                <w:sz w:val="28"/>
                <w:szCs w:val="28"/>
              </w:rPr>
            </w:pPr>
            <w:r>
              <w:rPr>
                <w:sz w:val="28"/>
                <w:szCs w:val="28"/>
              </w:rPr>
              <w:t>Pydantic Kütüphanesini Öğrenme</w:t>
            </w:r>
          </w:p>
          <w:p w14:paraId="06971CD3">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2A1F701D">
            <w:pPr>
              <w:rPr>
                <w:rFonts w:ascii="Arial" w:hAnsi="Arial" w:cs="Arial"/>
              </w:rPr>
            </w:pPr>
            <w:r>
              <w:rPr>
                <w:rFonts w:ascii="Arial" w:hAnsi="Arial" w:cs="Arial"/>
              </w:rPr>
              <w:t>5</w:t>
            </w:r>
          </w:p>
        </w:tc>
        <w:tc>
          <w:tcPr>
            <w:tcW w:w="1701" w:type="dxa"/>
            <w:tcBorders>
              <w:top w:val="single" w:color="auto" w:sz="4" w:space="0"/>
              <w:left w:val="single" w:color="auto" w:sz="4" w:space="0"/>
              <w:bottom w:val="single" w:color="auto" w:sz="4" w:space="0"/>
              <w:right w:val="single" w:color="auto" w:sz="4" w:space="0"/>
            </w:tcBorders>
          </w:tcPr>
          <w:p w14:paraId="193F6432">
            <w:pPr>
              <w:rPr>
                <w:rFonts w:ascii="Arial" w:hAnsi="Arial" w:cs="Arial"/>
              </w:rPr>
            </w:pPr>
            <w:r>
              <w:rPr>
                <w:rFonts w:ascii="Arial" w:hAnsi="Arial" w:cs="Arial"/>
              </w:rPr>
              <w:t>09.00-19.00</w:t>
            </w:r>
          </w:p>
          <w:p w14:paraId="03EFCA41">
            <w:pPr>
              <w:rPr>
                <w:rFonts w:ascii="Arial" w:hAnsi="Arial" w:cs="Arial"/>
              </w:rPr>
            </w:pPr>
          </w:p>
        </w:tc>
      </w:tr>
      <w:tr w14:paraId="35C06C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47" w:hRule="atLeast"/>
        </w:trPr>
        <w:tc>
          <w:tcPr>
            <w:tcW w:w="570" w:type="dxa"/>
            <w:tcBorders>
              <w:top w:val="single" w:color="auto" w:sz="4" w:space="0"/>
              <w:left w:val="single" w:color="auto" w:sz="4" w:space="0"/>
              <w:bottom w:val="single" w:color="auto" w:sz="4" w:space="0"/>
              <w:right w:val="single" w:color="auto" w:sz="4" w:space="0"/>
            </w:tcBorders>
            <w:textDirection w:val="btLr"/>
            <w:vAlign w:val="center"/>
          </w:tcPr>
          <w:p w14:paraId="1804BD34">
            <w:pPr>
              <w:ind w:left="-113" w:right="-113"/>
              <w:jc w:val="center"/>
              <w:rPr>
                <w:rFonts w:ascii="Arial" w:hAnsi="Arial" w:cs="Arial"/>
                <w:b/>
                <w:sz w:val="16"/>
                <w:szCs w:val="16"/>
              </w:rPr>
            </w:pPr>
            <w:r>
              <w:rPr>
                <w:rFonts w:ascii="Arial" w:hAnsi="Arial" w:cs="Arial"/>
                <w:b/>
                <w:sz w:val="16"/>
                <w:szCs w:val="16"/>
              </w:rPr>
              <w:t>ÇARŞAMBA</w:t>
            </w:r>
          </w:p>
        </w:tc>
        <w:tc>
          <w:tcPr>
            <w:tcW w:w="5775" w:type="dxa"/>
            <w:tcBorders>
              <w:top w:val="single" w:color="auto" w:sz="4" w:space="0"/>
              <w:left w:val="single" w:color="auto" w:sz="4" w:space="0"/>
              <w:bottom w:val="single" w:color="auto" w:sz="4" w:space="0"/>
              <w:right w:val="single" w:color="auto" w:sz="4" w:space="0"/>
            </w:tcBorders>
          </w:tcPr>
          <w:p w14:paraId="5F96A722">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5B95CD12">
            <w:pP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14:paraId="5220BBB2">
            <w:pPr>
              <w:rPr>
                <w:rFonts w:ascii="Arial" w:hAnsi="Arial" w:cs="Arial"/>
              </w:rPr>
            </w:pPr>
          </w:p>
        </w:tc>
      </w:tr>
      <w:tr w14:paraId="7BDD8A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934" w:hRule="atLeast"/>
        </w:trPr>
        <w:tc>
          <w:tcPr>
            <w:tcW w:w="570" w:type="dxa"/>
            <w:tcBorders>
              <w:top w:val="single" w:color="auto" w:sz="4" w:space="0"/>
              <w:left w:val="single" w:color="auto" w:sz="4" w:space="0"/>
              <w:bottom w:val="single" w:color="auto" w:sz="4" w:space="0"/>
              <w:right w:val="single" w:color="auto" w:sz="4" w:space="0"/>
            </w:tcBorders>
            <w:textDirection w:val="btLr"/>
            <w:vAlign w:val="center"/>
          </w:tcPr>
          <w:p w14:paraId="2D22B159">
            <w:pPr>
              <w:ind w:left="-57" w:right="-57"/>
              <w:jc w:val="center"/>
              <w:rPr>
                <w:rFonts w:ascii="Arial" w:hAnsi="Arial" w:cs="Arial"/>
                <w:b/>
                <w:sz w:val="16"/>
                <w:szCs w:val="16"/>
              </w:rPr>
            </w:pPr>
            <w:r>
              <w:rPr>
                <w:rFonts w:ascii="Arial" w:hAnsi="Arial" w:cs="Arial"/>
                <w:b/>
                <w:sz w:val="16"/>
                <w:szCs w:val="16"/>
              </w:rPr>
              <w:t>PERŞEMBE</w:t>
            </w:r>
          </w:p>
        </w:tc>
        <w:tc>
          <w:tcPr>
            <w:tcW w:w="5775" w:type="dxa"/>
            <w:tcBorders>
              <w:top w:val="single" w:color="auto" w:sz="4" w:space="0"/>
              <w:left w:val="single" w:color="auto" w:sz="4" w:space="0"/>
              <w:bottom w:val="single" w:color="auto" w:sz="4" w:space="0"/>
              <w:right w:val="single" w:color="auto" w:sz="4" w:space="0"/>
            </w:tcBorders>
          </w:tcPr>
          <w:p w14:paraId="13CB595B">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6D9C8D39">
            <w:pP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14:paraId="675E05EE">
            <w:pPr>
              <w:rPr>
                <w:rFonts w:ascii="Arial" w:hAnsi="Arial" w:cs="Arial"/>
              </w:rPr>
            </w:pPr>
          </w:p>
        </w:tc>
      </w:tr>
      <w:tr w14:paraId="1B54F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2" w:hRule="atLeast"/>
        </w:trPr>
        <w:tc>
          <w:tcPr>
            <w:tcW w:w="570" w:type="dxa"/>
            <w:tcBorders>
              <w:top w:val="single" w:color="auto" w:sz="4" w:space="0"/>
              <w:left w:val="single" w:color="auto" w:sz="4" w:space="0"/>
              <w:bottom w:val="single" w:color="auto" w:sz="4" w:space="0"/>
              <w:right w:val="single" w:color="auto" w:sz="4" w:space="0"/>
            </w:tcBorders>
            <w:textDirection w:val="btLr"/>
            <w:vAlign w:val="center"/>
          </w:tcPr>
          <w:p w14:paraId="174D8E4A">
            <w:pPr>
              <w:ind w:left="113" w:right="113"/>
              <w:jc w:val="center"/>
              <w:rPr>
                <w:rFonts w:ascii="Arial" w:hAnsi="Arial" w:cs="Arial"/>
                <w:b/>
                <w:sz w:val="16"/>
                <w:szCs w:val="16"/>
              </w:rPr>
            </w:pPr>
            <w:r>
              <w:rPr>
                <w:rFonts w:ascii="Arial" w:hAnsi="Arial" w:cs="Arial"/>
                <w:b/>
                <w:sz w:val="16"/>
                <w:szCs w:val="16"/>
              </w:rPr>
              <w:t>CUMA</w:t>
            </w:r>
          </w:p>
        </w:tc>
        <w:tc>
          <w:tcPr>
            <w:tcW w:w="5775" w:type="dxa"/>
            <w:tcBorders>
              <w:top w:val="single" w:color="auto" w:sz="4" w:space="0"/>
              <w:left w:val="single" w:color="auto" w:sz="4" w:space="0"/>
              <w:bottom w:val="single" w:color="auto" w:sz="4" w:space="0"/>
              <w:right w:val="single" w:color="auto" w:sz="4" w:space="0"/>
            </w:tcBorders>
          </w:tcPr>
          <w:p w14:paraId="2FC17F8B">
            <w:pPr>
              <w:rPr>
                <w:sz w:val="28"/>
                <w:szCs w:val="28"/>
              </w:rPr>
            </w:pPr>
            <w:r>
              <w:rPr>
                <w:sz w:val="28"/>
                <w:szCs w:val="28"/>
              </w:rPr>
              <w:t>Docker Kursu Tamamlama Örnek Projeleri Ayağa Kaldırma</w:t>
            </w:r>
          </w:p>
        </w:tc>
        <w:tc>
          <w:tcPr>
            <w:tcW w:w="1134" w:type="dxa"/>
            <w:tcBorders>
              <w:top w:val="single" w:color="auto" w:sz="4" w:space="0"/>
              <w:left w:val="single" w:color="auto" w:sz="4" w:space="0"/>
              <w:bottom w:val="single" w:color="auto" w:sz="4" w:space="0"/>
              <w:right w:val="single" w:color="auto" w:sz="4" w:space="0"/>
            </w:tcBorders>
          </w:tcPr>
          <w:p w14:paraId="0A4F7224">
            <w:pPr>
              <w:rPr>
                <w:rFonts w:ascii="Arial" w:hAnsi="Arial" w:cs="Arial"/>
              </w:rPr>
            </w:pPr>
            <w:r>
              <w:rPr>
                <w:rFonts w:ascii="Arial" w:hAnsi="Arial" w:cs="Arial"/>
              </w:rPr>
              <w:t>6</w:t>
            </w:r>
          </w:p>
        </w:tc>
        <w:tc>
          <w:tcPr>
            <w:tcW w:w="1701" w:type="dxa"/>
            <w:tcBorders>
              <w:top w:val="single" w:color="auto" w:sz="4" w:space="0"/>
              <w:left w:val="single" w:color="auto" w:sz="4" w:space="0"/>
              <w:bottom w:val="single" w:color="auto" w:sz="4" w:space="0"/>
              <w:right w:val="single" w:color="auto" w:sz="4" w:space="0"/>
            </w:tcBorders>
          </w:tcPr>
          <w:p w14:paraId="2ED89418">
            <w:pPr>
              <w:rPr>
                <w:rFonts w:ascii="Arial" w:hAnsi="Arial" w:cs="Arial"/>
              </w:rPr>
            </w:pPr>
            <w:r>
              <w:rPr>
                <w:rFonts w:ascii="Arial" w:hAnsi="Arial" w:cs="Arial"/>
              </w:rPr>
              <w:t>09.00-19.00</w:t>
            </w:r>
          </w:p>
          <w:p w14:paraId="5AE48A43">
            <w:pPr>
              <w:rPr>
                <w:rFonts w:ascii="Arial" w:hAnsi="Arial" w:cs="Arial"/>
              </w:rPr>
            </w:pPr>
          </w:p>
        </w:tc>
      </w:tr>
      <w:tr w14:paraId="55EBD0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91" w:hRule="atLeast"/>
        </w:trPr>
        <w:tc>
          <w:tcPr>
            <w:tcW w:w="570" w:type="dxa"/>
            <w:tcBorders>
              <w:top w:val="single" w:color="auto" w:sz="4" w:space="0"/>
              <w:left w:val="single" w:color="auto" w:sz="4" w:space="0"/>
              <w:bottom w:val="single" w:color="auto" w:sz="4" w:space="0"/>
              <w:right w:val="single" w:color="auto" w:sz="4" w:space="0"/>
            </w:tcBorders>
            <w:textDirection w:val="btLr"/>
            <w:vAlign w:val="center"/>
          </w:tcPr>
          <w:p w14:paraId="1D1D6A4C">
            <w:pPr>
              <w:ind w:left="-113" w:right="-113"/>
              <w:jc w:val="center"/>
              <w:rPr>
                <w:rFonts w:ascii="Arial" w:hAnsi="Arial" w:cs="Arial"/>
                <w:b/>
                <w:sz w:val="16"/>
                <w:szCs w:val="16"/>
              </w:rPr>
            </w:pPr>
            <w:r>
              <w:rPr>
                <w:rFonts w:ascii="Arial" w:hAnsi="Arial" w:cs="Arial"/>
                <w:b/>
                <w:sz w:val="16"/>
                <w:szCs w:val="16"/>
              </w:rPr>
              <w:t>CUMARTESİ</w:t>
            </w:r>
          </w:p>
        </w:tc>
        <w:tc>
          <w:tcPr>
            <w:tcW w:w="5775" w:type="dxa"/>
            <w:tcBorders>
              <w:top w:val="single" w:color="auto" w:sz="4" w:space="0"/>
              <w:left w:val="single" w:color="auto" w:sz="4" w:space="0"/>
              <w:bottom w:val="single" w:color="auto" w:sz="4" w:space="0"/>
              <w:right w:val="single" w:color="auto" w:sz="4" w:space="0"/>
            </w:tcBorders>
          </w:tcPr>
          <w:p w14:paraId="50F40DEB">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77A52294">
            <w:pP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14:paraId="007DCDA8">
            <w:pPr>
              <w:rPr>
                <w:rFonts w:ascii="Arial" w:hAnsi="Arial" w:cs="Arial"/>
              </w:rPr>
            </w:pPr>
          </w:p>
        </w:tc>
      </w:tr>
      <w:tr w14:paraId="3C54E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1" w:hRule="atLeast"/>
        </w:trPr>
        <w:tc>
          <w:tcPr>
            <w:tcW w:w="6345" w:type="dxa"/>
            <w:gridSpan w:val="2"/>
            <w:tcBorders>
              <w:top w:val="nil"/>
              <w:left w:val="single" w:color="auto" w:sz="4" w:space="0"/>
              <w:bottom w:val="single" w:color="auto" w:sz="4" w:space="0"/>
              <w:right w:val="single" w:color="auto" w:sz="4" w:space="0"/>
            </w:tcBorders>
            <w:vAlign w:val="center"/>
          </w:tcPr>
          <w:p w14:paraId="467611A2">
            <w:pPr>
              <w:rPr>
                <w:rFonts w:ascii="Arial" w:hAnsi="Arial" w:cs="Arial"/>
                <w:b/>
                <w:bCs/>
                <w:sz w:val="16"/>
                <w:szCs w:val="16"/>
              </w:rPr>
            </w:pPr>
            <w:r>
              <w:rPr>
                <w:rFonts w:ascii="Arial" w:hAnsi="Arial" w:cs="Arial"/>
                <w:b/>
                <w:bCs/>
                <w:sz w:val="16"/>
                <w:szCs w:val="16"/>
              </w:rPr>
              <w:t>KISIM:  Bilgisayarlı Görü</w:t>
            </w:r>
          </w:p>
        </w:tc>
        <w:tc>
          <w:tcPr>
            <w:tcW w:w="2835" w:type="dxa"/>
            <w:gridSpan w:val="2"/>
            <w:tcBorders>
              <w:top w:val="single" w:color="auto" w:sz="4" w:space="0"/>
              <w:left w:val="single" w:color="auto" w:sz="4" w:space="0"/>
              <w:bottom w:val="single" w:color="auto" w:sz="4" w:space="0"/>
              <w:right w:val="single" w:color="auto" w:sz="4" w:space="0"/>
            </w:tcBorders>
            <w:vAlign w:val="center"/>
          </w:tcPr>
          <w:p w14:paraId="51DE98A6">
            <w:pPr>
              <w:rPr>
                <w:rFonts w:ascii="Arial" w:hAnsi="Arial" w:cs="Arial"/>
                <w:b/>
                <w:bCs/>
                <w:sz w:val="16"/>
                <w:szCs w:val="16"/>
              </w:rPr>
            </w:pPr>
            <w:r>
              <w:rPr>
                <w:rFonts w:ascii="Arial" w:hAnsi="Arial" w:cs="Arial"/>
                <w:b/>
                <w:bCs/>
                <w:sz w:val="16"/>
                <w:szCs w:val="16"/>
              </w:rPr>
              <w:t>TOPLAM SAAT: 27</w:t>
            </w:r>
          </w:p>
        </w:tc>
      </w:tr>
      <w:tr w14:paraId="6023C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9180" w:type="dxa"/>
            <w:gridSpan w:val="4"/>
            <w:tcBorders>
              <w:top w:val="nil"/>
              <w:left w:val="single" w:color="auto" w:sz="4" w:space="0"/>
              <w:bottom w:val="single" w:color="auto" w:sz="4" w:space="0"/>
              <w:right w:val="single" w:color="auto" w:sz="4" w:space="0"/>
            </w:tcBorders>
          </w:tcPr>
          <w:p w14:paraId="16C0BF06">
            <w:pPr>
              <w:spacing w:line="276" w:lineRule="auto"/>
              <w:rPr>
                <w:rFonts w:ascii="Arial" w:hAnsi="Arial" w:cs="Arial"/>
                <w:b/>
                <w:bCs/>
                <w:sz w:val="16"/>
                <w:szCs w:val="16"/>
              </w:rPr>
            </w:pPr>
            <w:r>
              <w:rPr>
                <w:rFonts w:ascii="Arial" w:hAnsi="Arial" w:cs="Arial"/>
                <w:b/>
                <w:bCs/>
                <w:sz w:val="16"/>
                <w:szCs w:val="16"/>
              </w:rPr>
              <w:t xml:space="preserve">ÇALIŞMTIĞI İŞYERİ VE KISIM: Diginova - Bilgisayarlı Görü </w:t>
            </w:r>
          </w:p>
          <w:p w14:paraId="2803E665">
            <w:pPr>
              <w:suppressLineNumbers w:val="0"/>
              <w:bidi w:val="0"/>
              <w:spacing w:before="0" w:beforeAutospacing="0" w:after="0" w:afterAutospacing="0" w:line="276" w:lineRule="auto"/>
              <w:ind w:left="0" w:right="0"/>
              <w:jc w:val="left"/>
              <w:rPr>
                <w:rFonts w:ascii="Arial" w:hAnsi="Arial" w:cs="Arial"/>
                <w:b/>
                <w:bCs/>
                <w:sz w:val="16"/>
                <w:szCs w:val="16"/>
              </w:rPr>
            </w:pPr>
            <w:r>
              <w:rPr>
                <w:rFonts w:ascii="Arial" w:hAnsi="Arial" w:cs="Arial"/>
                <w:b/>
                <w:bCs/>
                <w:sz w:val="16"/>
                <w:szCs w:val="16"/>
              </w:rPr>
              <w:t xml:space="preserve">KONTROL EDENİN ÜNVANI: </w:t>
            </w:r>
          </w:p>
          <w:p w14:paraId="18C13CE5">
            <w:pPr>
              <w:spacing w:line="276" w:lineRule="auto"/>
              <w:rPr>
                <w:rFonts w:ascii="Arial" w:hAnsi="Arial" w:cs="Arial"/>
                <w:b/>
                <w:bCs/>
                <w:sz w:val="16"/>
                <w:szCs w:val="16"/>
              </w:rPr>
            </w:pPr>
            <w:r>
              <w:rPr>
                <w:rFonts w:ascii="Arial" w:hAnsi="Arial" w:cs="Arial"/>
                <w:b/>
                <w:bCs/>
                <w:sz w:val="16"/>
                <w:szCs w:val="16"/>
              </w:rPr>
              <w:t xml:space="preserve">SOYADI, ADI VE İMZASI: </w:t>
            </w:r>
          </w:p>
        </w:tc>
      </w:tr>
    </w:tbl>
    <w:p w14:paraId="450EA2D7"/>
    <w:p w14:paraId="74B7960E"/>
    <w:p w14:paraId="174D8A2C"/>
    <w:p w14:paraId="072840F6"/>
    <w:p w14:paraId="0DFC6D67"/>
    <w:p w14:paraId="77A564DA"/>
    <w:p w14:paraId="68ACB24F"/>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9"/>
        <w:gridCol w:w="5520"/>
        <w:gridCol w:w="1104"/>
        <w:gridCol w:w="1653"/>
      </w:tblGrid>
      <w:tr w14:paraId="6BC14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72B87460">
            <w:pPr>
              <w:jc w:val="center"/>
              <w:rPr>
                <w:rFonts w:ascii="Arial" w:hAnsi="Arial" w:cs="Arial"/>
                <w:b/>
                <w:bCs/>
                <w:sz w:val="16"/>
                <w:szCs w:val="16"/>
              </w:rPr>
            </w:pPr>
            <w:r>
              <w:rPr>
                <w:rFonts w:ascii="Arial" w:hAnsi="Arial" w:cs="Arial"/>
                <w:b/>
                <w:bCs/>
                <w:sz w:val="16"/>
                <w:szCs w:val="16"/>
              </w:rPr>
              <w:t>GÜN</w:t>
            </w:r>
          </w:p>
        </w:tc>
        <w:tc>
          <w:tcPr>
            <w:tcW w:w="5773" w:type="dxa"/>
            <w:tcBorders>
              <w:top w:val="single" w:color="auto" w:sz="4" w:space="0"/>
              <w:left w:val="single" w:color="auto" w:sz="4" w:space="0"/>
              <w:bottom w:val="single" w:color="auto" w:sz="4" w:space="0"/>
              <w:right w:val="single" w:color="auto" w:sz="4" w:space="0"/>
            </w:tcBorders>
            <w:vAlign w:val="center"/>
          </w:tcPr>
          <w:p w14:paraId="3823B61F">
            <w:pPr>
              <w:jc w:val="center"/>
              <w:rPr>
                <w:rFonts w:ascii="Arial" w:hAnsi="Arial" w:cs="Arial"/>
                <w:b/>
                <w:bCs/>
                <w:sz w:val="18"/>
                <w:szCs w:val="18"/>
              </w:rPr>
            </w:pPr>
            <w:r>
              <w:rPr>
                <w:rFonts w:ascii="Arial" w:hAnsi="Arial" w:cs="Arial"/>
                <w:b/>
                <w:bCs/>
                <w:sz w:val="18"/>
                <w:szCs w:val="18"/>
              </w:rPr>
              <w:t>YAPILAN İŞLER</w:t>
            </w:r>
          </w:p>
        </w:tc>
        <w:tc>
          <w:tcPr>
            <w:tcW w:w="1134" w:type="dxa"/>
            <w:tcBorders>
              <w:top w:val="single" w:color="auto" w:sz="4" w:space="0"/>
              <w:left w:val="single" w:color="auto" w:sz="4" w:space="0"/>
              <w:bottom w:val="single" w:color="auto" w:sz="4" w:space="0"/>
              <w:right w:val="single" w:color="auto" w:sz="4" w:space="0"/>
            </w:tcBorders>
          </w:tcPr>
          <w:p w14:paraId="312E602A">
            <w:pPr>
              <w:ind w:left="-57" w:right="-113"/>
              <w:rPr>
                <w:rFonts w:ascii="Arial" w:hAnsi="Arial" w:cs="Arial"/>
                <w:b/>
                <w:bCs/>
                <w:sz w:val="18"/>
                <w:szCs w:val="18"/>
              </w:rPr>
            </w:pPr>
            <w:r>
              <w:rPr>
                <w:rFonts w:ascii="Arial" w:hAnsi="Arial" w:cs="Arial"/>
                <w:b/>
                <w:bCs/>
                <w:sz w:val="18"/>
                <w:szCs w:val="18"/>
              </w:rPr>
              <w:t>SAYFA NO:</w:t>
            </w:r>
          </w:p>
        </w:tc>
        <w:tc>
          <w:tcPr>
            <w:tcW w:w="1701" w:type="dxa"/>
            <w:tcBorders>
              <w:top w:val="single" w:color="auto" w:sz="4" w:space="0"/>
              <w:left w:val="single" w:color="auto" w:sz="4" w:space="0"/>
              <w:bottom w:val="single" w:color="auto" w:sz="4" w:space="0"/>
              <w:right w:val="single" w:color="auto" w:sz="4" w:space="0"/>
            </w:tcBorders>
          </w:tcPr>
          <w:p w14:paraId="7CC86E2D">
            <w:pPr>
              <w:ind w:left="-113" w:right="-113"/>
              <w:rPr>
                <w:rFonts w:ascii="Arial" w:hAnsi="Arial" w:cs="Arial"/>
                <w:b/>
                <w:bCs/>
                <w:sz w:val="18"/>
                <w:szCs w:val="18"/>
              </w:rPr>
            </w:pPr>
            <w:r>
              <w:rPr>
                <w:rFonts w:ascii="Arial" w:hAnsi="Arial" w:cs="Arial"/>
                <w:b/>
                <w:bCs/>
                <w:sz w:val="18"/>
                <w:szCs w:val="18"/>
              </w:rPr>
              <w:t>ÇALIŞILAN SAAT:</w:t>
            </w:r>
          </w:p>
        </w:tc>
      </w:tr>
      <w:tr w14:paraId="635E5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45D338A1">
            <w:pPr>
              <w:ind w:left="-57" w:right="-57"/>
              <w:jc w:val="center"/>
              <w:rPr>
                <w:rFonts w:ascii="Arial" w:hAnsi="Arial" w:cs="Arial"/>
                <w:b/>
                <w:bCs/>
                <w:sz w:val="16"/>
                <w:szCs w:val="16"/>
              </w:rPr>
            </w:pPr>
            <w:r>
              <w:rPr>
                <w:rFonts w:ascii="Arial" w:hAnsi="Arial" w:cs="Arial"/>
                <w:b/>
                <w:bCs/>
                <w:sz w:val="16"/>
                <w:szCs w:val="16"/>
              </w:rPr>
              <w:t>PAZARTESİ</w:t>
            </w:r>
          </w:p>
        </w:tc>
        <w:tc>
          <w:tcPr>
            <w:tcW w:w="5773" w:type="dxa"/>
            <w:tcBorders>
              <w:top w:val="single" w:color="auto" w:sz="4" w:space="0"/>
              <w:left w:val="single" w:color="auto" w:sz="4" w:space="0"/>
              <w:bottom w:val="single" w:color="auto" w:sz="4" w:space="0"/>
              <w:right w:val="single" w:color="auto" w:sz="4" w:space="0"/>
            </w:tcBorders>
          </w:tcPr>
          <w:p w14:paraId="0D78D409">
            <w:pPr>
              <w:rPr>
                <w:sz w:val="28"/>
                <w:szCs w:val="28"/>
              </w:rPr>
            </w:pPr>
            <w:r>
              <w:rPr>
                <w:sz w:val="28"/>
                <w:szCs w:val="28"/>
              </w:rPr>
              <w:t>Linux Kursunu Başlama ve CLI Komutlarını Kullanma</w:t>
            </w:r>
          </w:p>
        </w:tc>
        <w:tc>
          <w:tcPr>
            <w:tcW w:w="1134" w:type="dxa"/>
            <w:tcBorders>
              <w:top w:val="single" w:color="auto" w:sz="4" w:space="0"/>
              <w:left w:val="single" w:color="auto" w:sz="4" w:space="0"/>
              <w:bottom w:val="single" w:color="auto" w:sz="4" w:space="0"/>
              <w:right w:val="single" w:color="auto" w:sz="4" w:space="0"/>
            </w:tcBorders>
          </w:tcPr>
          <w:p w14:paraId="11D9DAC5">
            <w:pPr>
              <w:rPr>
                <w:rFonts w:ascii="Arial" w:hAnsi="Arial" w:cs="Arial"/>
              </w:rPr>
            </w:pPr>
            <w:r>
              <w:rPr>
                <w:rFonts w:ascii="Arial" w:hAnsi="Arial" w:cs="Arial"/>
              </w:rPr>
              <w:t>7</w:t>
            </w:r>
          </w:p>
        </w:tc>
        <w:tc>
          <w:tcPr>
            <w:tcW w:w="1701" w:type="dxa"/>
            <w:tcBorders>
              <w:top w:val="single" w:color="auto" w:sz="4" w:space="0"/>
              <w:left w:val="single" w:color="auto" w:sz="4" w:space="0"/>
              <w:bottom w:val="single" w:color="auto" w:sz="4" w:space="0"/>
              <w:right w:val="single" w:color="auto" w:sz="4" w:space="0"/>
            </w:tcBorders>
          </w:tcPr>
          <w:p w14:paraId="16211800">
            <w:pPr>
              <w:rPr>
                <w:rFonts w:ascii="Arial" w:hAnsi="Arial" w:cs="Arial"/>
              </w:rPr>
            </w:pPr>
            <w:r>
              <w:rPr>
                <w:rFonts w:ascii="Arial" w:hAnsi="Arial" w:cs="Arial"/>
              </w:rPr>
              <w:t>09.00-19.00</w:t>
            </w:r>
          </w:p>
          <w:p w14:paraId="5D64B542">
            <w:pPr>
              <w:rPr>
                <w:rFonts w:ascii="Arial" w:hAnsi="Arial" w:cs="Arial"/>
              </w:rPr>
            </w:pPr>
          </w:p>
        </w:tc>
      </w:tr>
      <w:tr w14:paraId="4A494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7D39DDD3">
            <w:pPr>
              <w:jc w:val="center"/>
              <w:rPr>
                <w:rFonts w:ascii="Arial" w:hAnsi="Arial" w:cs="Arial"/>
                <w:b/>
                <w:bCs/>
                <w:sz w:val="16"/>
                <w:szCs w:val="16"/>
              </w:rPr>
            </w:pPr>
            <w:r>
              <w:rPr>
                <w:rFonts w:ascii="Arial" w:hAnsi="Arial" w:cs="Arial"/>
                <w:b/>
                <w:bCs/>
                <w:sz w:val="16"/>
                <w:szCs w:val="16"/>
              </w:rPr>
              <w:t>SALI</w:t>
            </w:r>
          </w:p>
        </w:tc>
        <w:tc>
          <w:tcPr>
            <w:tcW w:w="5773" w:type="dxa"/>
            <w:tcBorders>
              <w:top w:val="single" w:color="auto" w:sz="4" w:space="0"/>
              <w:left w:val="single" w:color="auto" w:sz="4" w:space="0"/>
              <w:bottom w:val="single" w:color="auto" w:sz="4" w:space="0"/>
              <w:right w:val="single" w:color="auto" w:sz="4" w:space="0"/>
            </w:tcBorders>
          </w:tcPr>
          <w:p w14:paraId="69CC6225">
            <w:pPr>
              <w:rPr>
                <w:rFonts w:ascii="Arial" w:hAnsi="Arial" w:cs="Arial"/>
              </w:rPr>
            </w:pPr>
            <w:r>
              <w:rPr>
                <w:rFonts w:ascii="Arial" w:hAnsi="Arial" w:cs="Arial"/>
              </w:rPr>
              <w:t>Linux kursunun tamamlanması ve admin komutlarının denenmesi</w:t>
            </w:r>
          </w:p>
          <w:p w14:paraId="7A2F7992">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16C0CFE8">
            <w:pPr>
              <w:rPr>
                <w:rFonts w:ascii="Arial" w:hAnsi="Arial" w:cs="Arial"/>
              </w:rPr>
            </w:pPr>
            <w:r>
              <w:rPr>
                <w:rFonts w:ascii="Arial" w:hAnsi="Arial" w:cs="Arial"/>
              </w:rPr>
              <w:t>8</w:t>
            </w:r>
          </w:p>
        </w:tc>
        <w:tc>
          <w:tcPr>
            <w:tcW w:w="1701" w:type="dxa"/>
            <w:tcBorders>
              <w:top w:val="single" w:color="auto" w:sz="4" w:space="0"/>
              <w:left w:val="single" w:color="auto" w:sz="4" w:space="0"/>
              <w:bottom w:val="single" w:color="auto" w:sz="4" w:space="0"/>
              <w:right w:val="single" w:color="auto" w:sz="4" w:space="0"/>
            </w:tcBorders>
          </w:tcPr>
          <w:p w14:paraId="6BB29646">
            <w:pPr>
              <w:rPr>
                <w:rFonts w:ascii="Arial" w:hAnsi="Arial" w:cs="Arial"/>
              </w:rPr>
            </w:pPr>
            <w:r>
              <w:rPr>
                <w:rFonts w:ascii="Arial" w:hAnsi="Arial" w:cs="Arial"/>
              </w:rPr>
              <w:t>09.00-19.00</w:t>
            </w:r>
          </w:p>
          <w:p w14:paraId="34BBD1BB">
            <w:pPr>
              <w:rPr>
                <w:rFonts w:ascii="Arial" w:hAnsi="Arial" w:cs="Arial"/>
              </w:rPr>
            </w:pPr>
          </w:p>
        </w:tc>
      </w:tr>
      <w:tr w14:paraId="5B0C7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08391AE3">
            <w:pPr>
              <w:ind w:left="-113" w:right="-113"/>
              <w:jc w:val="center"/>
              <w:rPr>
                <w:rFonts w:ascii="Arial" w:hAnsi="Arial" w:cs="Arial"/>
                <w:b/>
                <w:bCs/>
                <w:sz w:val="16"/>
                <w:szCs w:val="16"/>
              </w:rPr>
            </w:pPr>
            <w:r>
              <w:rPr>
                <w:rFonts w:ascii="Arial" w:hAnsi="Arial" w:cs="Arial"/>
                <w:b/>
                <w:bCs/>
                <w:sz w:val="16"/>
                <w:szCs w:val="16"/>
              </w:rPr>
              <w:t>ÇARŞAMBA</w:t>
            </w:r>
          </w:p>
        </w:tc>
        <w:tc>
          <w:tcPr>
            <w:tcW w:w="5773" w:type="dxa"/>
            <w:tcBorders>
              <w:top w:val="single" w:color="auto" w:sz="4" w:space="0"/>
              <w:left w:val="single" w:color="auto" w:sz="4" w:space="0"/>
              <w:bottom w:val="single" w:color="auto" w:sz="4" w:space="0"/>
              <w:right w:val="single" w:color="auto" w:sz="4" w:space="0"/>
            </w:tcBorders>
          </w:tcPr>
          <w:p w14:paraId="3F48981A">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2E177220">
            <w:pP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14:paraId="59AD9264">
            <w:pPr>
              <w:rPr>
                <w:rFonts w:ascii="Arial" w:hAnsi="Arial" w:cs="Arial"/>
              </w:rPr>
            </w:pPr>
          </w:p>
        </w:tc>
      </w:tr>
      <w:tr w14:paraId="07D86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3D1BCE92">
            <w:pPr>
              <w:ind w:left="-57" w:right="-57"/>
              <w:jc w:val="center"/>
              <w:rPr>
                <w:rFonts w:ascii="Arial" w:hAnsi="Arial" w:cs="Arial"/>
                <w:b/>
                <w:bCs/>
                <w:sz w:val="16"/>
                <w:szCs w:val="16"/>
              </w:rPr>
            </w:pPr>
            <w:r>
              <w:rPr>
                <w:rFonts w:ascii="Arial" w:hAnsi="Arial" w:cs="Arial"/>
                <w:b/>
                <w:bCs/>
                <w:sz w:val="16"/>
                <w:szCs w:val="16"/>
              </w:rPr>
              <w:t>PERŞEMBE</w:t>
            </w:r>
          </w:p>
        </w:tc>
        <w:tc>
          <w:tcPr>
            <w:tcW w:w="5773" w:type="dxa"/>
            <w:tcBorders>
              <w:top w:val="single" w:color="auto" w:sz="4" w:space="0"/>
              <w:left w:val="single" w:color="auto" w:sz="4" w:space="0"/>
              <w:bottom w:val="single" w:color="auto" w:sz="4" w:space="0"/>
              <w:right w:val="single" w:color="auto" w:sz="4" w:space="0"/>
            </w:tcBorders>
          </w:tcPr>
          <w:p w14:paraId="04968377">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5EAE6481">
            <w:pP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14:paraId="7B9CA852">
            <w:pPr>
              <w:rPr>
                <w:rFonts w:ascii="Arial" w:hAnsi="Arial" w:cs="Arial"/>
              </w:rPr>
            </w:pPr>
          </w:p>
        </w:tc>
      </w:tr>
      <w:tr w14:paraId="3DB6F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110BBE2B">
            <w:pPr>
              <w:ind w:left="113" w:right="113"/>
              <w:jc w:val="center"/>
              <w:rPr>
                <w:rFonts w:ascii="Arial" w:hAnsi="Arial" w:cs="Arial"/>
                <w:b/>
                <w:bCs/>
                <w:sz w:val="16"/>
                <w:szCs w:val="16"/>
              </w:rPr>
            </w:pPr>
            <w:r>
              <w:rPr>
                <w:rFonts w:ascii="Arial" w:hAnsi="Arial" w:cs="Arial"/>
                <w:b/>
                <w:bCs/>
                <w:sz w:val="16"/>
                <w:szCs w:val="16"/>
              </w:rPr>
              <w:t>CUMA</w:t>
            </w:r>
          </w:p>
        </w:tc>
        <w:tc>
          <w:tcPr>
            <w:tcW w:w="5773" w:type="dxa"/>
            <w:tcBorders>
              <w:top w:val="single" w:color="auto" w:sz="4" w:space="0"/>
              <w:left w:val="single" w:color="auto" w:sz="4" w:space="0"/>
              <w:bottom w:val="single" w:color="auto" w:sz="4" w:space="0"/>
              <w:right w:val="single" w:color="auto" w:sz="4" w:space="0"/>
            </w:tcBorders>
          </w:tcPr>
          <w:p w14:paraId="64397B9F">
            <w:pPr>
              <w:rPr>
                <w:sz w:val="28"/>
                <w:szCs w:val="28"/>
              </w:rPr>
            </w:pPr>
            <w:r>
              <w:rPr>
                <w:sz w:val="28"/>
                <w:szCs w:val="28"/>
              </w:rPr>
              <w:t>Model Eğitme Öncesi Araştırma</w:t>
            </w:r>
          </w:p>
        </w:tc>
        <w:tc>
          <w:tcPr>
            <w:tcW w:w="1134" w:type="dxa"/>
            <w:tcBorders>
              <w:top w:val="single" w:color="auto" w:sz="4" w:space="0"/>
              <w:left w:val="single" w:color="auto" w:sz="4" w:space="0"/>
              <w:bottom w:val="single" w:color="auto" w:sz="4" w:space="0"/>
              <w:right w:val="single" w:color="auto" w:sz="4" w:space="0"/>
            </w:tcBorders>
          </w:tcPr>
          <w:p w14:paraId="1A8986CA">
            <w:pPr>
              <w:rPr>
                <w:rFonts w:ascii="Arial" w:hAnsi="Arial" w:cs="Arial"/>
              </w:rPr>
            </w:pPr>
            <w:r>
              <w:rPr>
                <w:rFonts w:ascii="Arial" w:hAnsi="Arial" w:cs="Arial"/>
              </w:rPr>
              <w:t>9</w:t>
            </w:r>
          </w:p>
        </w:tc>
        <w:tc>
          <w:tcPr>
            <w:tcW w:w="1701" w:type="dxa"/>
            <w:tcBorders>
              <w:top w:val="single" w:color="auto" w:sz="4" w:space="0"/>
              <w:left w:val="single" w:color="auto" w:sz="4" w:space="0"/>
              <w:bottom w:val="single" w:color="auto" w:sz="4" w:space="0"/>
              <w:right w:val="single" w:color="auto" w:sz="4" w:space="0"/>
            </w:tcBorders>
          </w:tcPr>
          <w:p w14:paraId="12811E24">
            <w:pPr>
              <w:rPr>
                <w:rFonts w:ascii="Arial" w:hAnsi="Arial" w:cs="Arial"/>
              </w:rPr>
            </w:pPr>
            <w:r>
              <w:rPr>
                <w:rFonts w:ascii="Arial" w:hAnsi="Arial" w:cs="Arial"/>
              </w:rPr>
              <w:t>09.00-19.00</w:t>
            </w:r>
          </w:p>
          <w:p w14:paraId="2AE17683">
            <w:pPr>
              <w:rPr>
                <w:rFonts w:ascii="Arial" w:hAnsi="Arial" w:cs="Arial"/>
              </w:rPr>
            </w:pPr>
          </w:p>
        </w:tc>
      </w:tr>
      <w:tr w14:paraId="445E8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3B2C1CB0">
            <w:pPr>
              <w:ind w:left="-113" w:right="-113"/>
              <w:jc w:val="center"/>
              <w:rPr>
                <w:rFonts w:ascii="Arial" w:hAnsi="Arial" w:cs="Arial"/>
                <w:b/>
                <w:bCs/>
                <w:sz w:val="16"/>
                <w:szCs w:val="16"/>
              </w:rPr>
            </w:pPr>
            <w:r>
              <w:rPr>
                <w:rFonts w:ascii="Arial" w:hAnsi="Arial" w:cs="Arial"/>
                <w:b/>
                <w:bCs/>
                <w:sz w:val="16"/>
                <w:szCs w:val="16"/>
              </w:rPr>
              <w:t>CUMARTESİ</w:t>
            </w:r>
          </w:p>
        </w:tc>
        <w:tc>
          <w:tcPr>
            <w:tcW w:w="5773" w:type="dxa"/>
            <w:tcBorders>
              <w:top w:val="single" w:color="auto" w:sz="4" w:space="0"/>
              <w:left w:val="single" w:color="auto" w:sz="4" w:space="0"/>
              <w:bottom w:val="single" w:color="auto" w:sz="4" w:space="0"/>
              <w:right w:val="single" w:color="auto" w:sz="4" w:space="0"/>
            </w:tcBorders>
          </w:tcPr>
          <w:p w14:paraId="570A5A80">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7B9496E8">
            <w:pP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14:paraId="2A9256E9">
            <w:pPr>
              <w:rPr>
                <w:rFonts w:ascii="Arial" w:hAnsi="Arial" w:cs="Arial"/>
              </w:rPr>
            </w:pPr>
          </w:p>
        </w:tc>
      </w:tr>
      <w:tr w14:paraId="09A88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345" w:type="dxa"/>
            <w:gridSpan w:val="2"/>
            <w:tcBorders>
              <w:top w:val="nil"/>
              <w:left w:val="single" w:color="auto" w:sz="4" w:space="0"/>
              <w:bottom w:val="single" w:color="auto" w:sz="4" w:space="0"/>
              <w:right w:val="single" w:color="auto" w:sz="4" w:space="0"/>
            </w:tcBorders>
            <w:vAlign w:val="center"/>
          </w:tcPr>
          <w:p w14:paraId="6868F38F">
            <w:pPr>
              <w:rPr>
                <w:rFonts w:ascii="Arial" w:hAnsi="Arial" w:cs="Arial"/>
                <w:b/>
                <w:bCs/>
                <w:sz w:val="16"/>
                <w:szCs w:val="16"/>
              </w:rPr>
            </w:pPr>
            <w:r>
              <w:rPr>
                <w:rFonts w:ascii="Arial" w:hAnsi="Arial" w:cs="Arial"/>
                <w:b/>
                <w:bCs/>
                <w:sz w:val="16"/>
                <w:szCs w:val="16"/>
              </w:rPr>
              <w:t>KISIM:  Bilgisayarlı Görü</w:t>
            </w:r>
          </w:p>
        </w:tc>
        <w:tc>
          <w:tcPr>
            <w:tcW w:w="2835" w:type="dxa"/>
            <w:gridSpan w:val="2"/>
            <w:tcBorders>
              <w:top w:val="single" w:color="auto" w:sz="4" w:space="0"/>
              <w:left w:val="single" w:color="auto" w:sz="4" w:space="0"/>
              <w:bottom w:val="single" w:color="auto" w:sz="4" w:space="0"/>
              <w:right w:val="single" w:color="auto" w:sz="4" w:space="0"/>
            </w:tcBorders>
            <w:vAlign w:val="center"/>
          </w:tcPr>
          <w:p w14:paraId="46038AA4">
            <w:pPr>
              <w:rPr>
                <w:rFonts w:ascii="Arial" w:hAnsi="Arial" w:cs="Arial"/>
                <w:b/>
                <w:bCs/>
                <w:sz w:val="16"/>
                <w:szCs w:val="16"/>
              </w:rPr>
            </w:pPr>
            <w:r>
              <w:rPr>
                <w:rFonts w:ascii="Arial" w:hAnsi="Arial" w:cs="Arial"/>
                <w:b/>
                <w:bCs/>
                <w:sz w:val="16"/>
                <w:szCs w:val="16"/>
              </w:rPr>
              <w:t>TOPLAM SAAT: 27</w:t>
            </w:r>
          </w:p>
        </w:tc>
      </w:tr>
      <w:tr w14:paraId="25CA84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180" w:type="dxa"/>
            <w:gridSpan w:val="4"/>
            <w:tcBorders>
              <w:top w:val="nil"/>
              <w:left w:val="single" w:color="auto" w:sz="4" w:space="0"/>
              <w:bottom w:val="single" w:color="auto" w:sz="4" w:space="0"/>
              <w:right w:val="single" w:color="auto" w:sz="4" w:space="0"/>
            </w:tcBorders>
          </w:tcPr>
          <w:p w14:paraId="18E3BD48">
            <w:pPr>
              <w:spacing w:line="276" w:lineRule="auto"/>
              <w:rPr>
                <w:rFonts w:ascii="Arial" w:hAnsi="Arial" w:cs="Arial"/>
                <w:b/>
                <w:bCs/>
                <w:sz w:val="16"/>
                <w:szCs w:val="16"/>
              </w:rPr>
            </w:pPr>
            <w:r>
              <w:rPr>
                <w:rFonts w:ascii="Arial" w:hAnsi="Arial" w:cs="Arial"/>
                <w:b/>
                <w:bCs/>
                <w:sz w:val="16"/>
                <w:szCs w:val="16"/>
              </w:rPr>
              <w:t xml:space="preserve">ÇALIŞMTIĞI İŞYERİ VE KISIM: Diginova - Bilgisayarlı Görü </w:t>
            </w:r>
          </w:p>
          <w:p w14:paraId="6C2B81C7">
            <w:pPr>
              <w:suppressLineNumbers w:val="0"/>
              <w:bidi w:val="0"/>
              <w:spacing w:before="0" w:beforeAutospacing="0" w:after="0" w:afterAutospacing="0" w:line="276" w:lineRule="auto"/>
              <w:ind w:left="0" w:right="0"/>
              <w:jc w:val="left"/>
              <w:rPr>
                <w:rFonts w:ascii="Arial" w:hAnsi="Arial" w:cs="Arial"/>
                <w:b/>
                <w:bCs/>
                <w:sz w:val="16"/>
                <w:szCs w:val="16"/>
              </w:rPr>
            </w:pPr>
            <w:r>
              <w:rPr>
                <w:rFonts w:ascii="Arial" w:hAnsi="Arial" w:cs="Arial"/>
                <w:b/>
                <w:bCs/>
                <w:sz w:val="16"/>
                <w:szCs w:val="16"/>
              </w:rPr>
              <w:t xml:space="preserve">KONTROL EDENİN ÜNVANI: </w:t>
            </w:r>
          </w:p>
          <w:p w14:paraId="1E81734B">
            <w:pPr>
              <w:spacing w:line="276" w:lineRule="auto"/>
              <w:rPr>
                <w:rFonts w:ascii="Arial" w:hAnsi="Arial" w:cs="Arial"/>
                <w:b/>
                <w:bCs/>
                <w:sz w:val="16"/>
                <w:szCs w:val="16"/>
              </w:rPr>
            </w:pPr>
            <w:r>
              <w:rPr>
                <w:rFonts w:ascii="Arial" w:hAnsi="Arial" w:cs="Arial"/>
                <w:b/>
                <w:bCs/>
                <w:sz w:val="16"/>
                <w:szCs w:val="16"/>
              </w:rPr>
              <w:t>SOYADI, ADI VE İMZASI:</w:t>
            </w:r>
          </w:p>
        </w:tc>
      </w:tr>
    </w:tbl>
    <w:p w14:paraId="386833A5"/>
    <w:p w14:paraId="28F79665"/>
    <w:p w14:paraId="2D2F8152"/>
    <w:p w14:paraId="539B7B0E"/>
    <w:p w14:paraId="5B6991BB"/>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9"/>
        <w:gridCol w:w="5518"/>
        <w:gridCol w:w="1104"/>
        <w:gridCol w:w="1655"/>
      </w:tblGrid>
      <w:tr w14:paraId="067EC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4463EAEA">
            <w:pPr>
              <w:jc w:val="center"/>
              <w:rPr>
                <w:rFonts w:ascii="Arial" w:hAnsi="Arial" w:cs="Arial"/>
                <w:b/>
                <w:bCs/>
                <w:sz w:val="16"/>
                <w:szCs w:val="16"/>
              </w:rPr>
            </w:pPr>
            <w:r>
              <w:rPr>
                <w:rFonts w:ascii="Arial" w:hAnsi="Arial" w:cs="Arial"/>
                <w:b/>
                <w:bCs/>
                <w:sz w:val="16"/>
                <w:szCs w:val="16"/>
              </w:rPr>
              <w:t>GÜN</w:t>
            </w:r>
          </w:p>
        </w:tc>
        <w:tc>
          <w:tcPr>
            <w:tcW w:w="5773" w:type="dxa"/>
            <w:tcBorders>
              <w:top w:val="single" w:color="auto" w:sz="4" w:space="0"/>
              <w:left w:val="single" w:color="auto" w:sz="4" w:space="0"/>
              <w:bottom w:val="single" w:color="auto" w:sz="4" w:space="0"/>
              <w:right w:val="single" w:color="auto" w:sz="4" w:space="0"/>
            </w:tcBorders>
            <w:vAlign w:val="center"/>
          </w:tcPr>
          <w:p w14:paraId="221FBF41">
            <w:pPr>
              <w:jc w:val="center"/>
              <w:rPr>
                <w:rFonts w:ascii="Arial" w:hAnsi="Arial" w:cs="Arial"/>
                <w:b/>
                <w:bCs/>
                <w:sz w:val="18"/>
                <w:szCs w:val="18"/>
              </w:rPr>
            </w:pPr>
            <w:r>
              <w:rPr>
                <w:rFonts w:ascii="Arial" w:hAnsi="Arial" w:cs="Arial"/>
                <w:b/>
                <w:bCs/>
                <w:sz w:val="18"/>
                <w:szCs w:val="18"/>
              </w:rPr>
              <w:t>YAPILAN İŞLER</w:t>
            </w:r>
          </w:p>
        </w:tc>
        <w:tc>
          <w:tcPr>
            <w:tcW w:w="1134" w:type="dxa"/>
            <w:tcBorders>
              <w:top w:val="single" w:color="auto" w:sz="4" w:space="0"/>
              <w:left w:val="single" w:color="auto" w:sz="4" w:space="0"/>
              <w:bottom w:val="single" w:color="auto" w:sz="4" w:space="0"/>
              <w:right w:val="single" w:color="auto" w:sz="4" w:space="0"/>
            </w:tcBorders>
          </w:tcPr>
          <w:p w14:paraId="786D4074">
            <w:pPr>
              <w:ind w:left="-57" w:right="-113"/>
              <w:rPr>
                <w:rFonts w:ascii="Arial" w:hAnsi="Arial" w:cs="Arial"/>
                <w:b/>
                <w:bCs/>
                <w:sz w:val="18"/>
                <w:szCs w:val="18"/>
              </w:rPr>
            </w:pPr>
            <w:r>
              <w:rPr>
                <w:rFonts w:ascii="Arial" w:hAnsi="Arial" w:cs="Arial"/>
                <w:b/>
                <w:bCs/>
                <w:sz w:val="18"/>
                <w:szCs w:val="18"/>
              </w:rPr>
              <w:t>SAYFA NO:</w:t>
            </w:r>
          </w:p>
        </w:tc>
        <w:tc>
          <w:tcPr>
            <w:tcW w:w="1701" w:type="dxa"/>
            <w:tcBorders>
              <w:top w:val="single" w:color="auto" w:sz="4" w:space="0"/>
              <w:left w:val="single" w:color="auto" w:sz="4" w:space="0"/>
              <w:bottom w:val="single" w:color="auto" w:sz="4" w:space="0"/>
              <w:right w:val="single" w:color="auto" w:sz="4" w:space="0"/>
            </w:tcBorders>
          </w:tcPr>
          <w:p w14:paraId="0B212D0A">
            <w:pPr>
              <w:ind w:left="-113" w:right="-113"/>
              <w:rPr>
                <w:rFonts w:ascii="Arial" w:hAnsi="Arial" w:cs="Arial"/>
                <w:b/>
                <w:bCs/>
                <w:sz w:val="18"/>
                <w:szCs w:val="18"/>
              </w:rPr>
            </w:pPr>
            <w:r>
              <w:rPr>
                <w:rFonts w:ascii="Arial" w:hAnsi="Arial" w:cs="Arial"/>
                <w:b/>
                <w:bCs/>
                <w:sz w:val="18"/>
                <w:szCs w:val="18"/>
              </w:rPr>
              <w:t>ÇALIŞILAN SAAT:</w:t>
            </w:r>
          </w:p>
        </w:tc>
      </w:tr>
      <w:tr w14:paraId="1DA65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66E8471E">
            <w:pPr>
              <w:ind w:left="-57" w:right="-57"/>
              <w:jc w:val="center"/>
              <w:rPr>
                <w:rFonts w:ascii="Arial" w:hAnsi="Arial" w:cs="Arial"/>
                <w:b/>
                <w:bCs/>
                <w:sz w:val="16"/>
                <w:szCs w:val="16"/>
              </w:rPr>
            </w:pPr>
            <w:r>
              <w:rPr>
                <w:rFonts w:ascii="Arial" w:hAnsi="Arial" w:cs="Arial"/>
                <w:b/>
                <w:bCs/>
                <w:sz w:val="16"/>
                <w:szCs w:val="16"/>
              </w:rPr>
              <w:t>PAZARTESİ</w:t>
            </w:r>
          </w:p>
        </w:tc>
        <w:tc>
          <w:tcPr>
            <w:tcW w:w="5773" w:type="dxa"/>
            <w:tcBorders>
              <w:top w:val="single" w:color="auto" w:sz="4" w:space="0"/>
              <w:left w:val="single" w:color="auto" w:sz="4" w:space="0"/>
              <w:bottom w:val="single" w:color="auto" w:sz="4" w:space="0"/>
              <w:right w:val="single" w:color="auto" w:sz="4" w:space="0"/>
            </w:tcBorders>
          </w:tcPr>
          <w:p w14:paraId="014819B2"/>
        </w:tc>
        <w:tc>
          <w:tcPr>
            <w:tcW w:w="1134" w:type="dxa"/>
            <w:tcBorders>
              <w:top w:val="single" w:color="auto" w:sz="4" w:space="0"/>
              <w:left w:val="single" w:color="auto" w:sz="4" w:space="0"/>
              <w:bottom w:val="single" w:color="auto" w:sz="4" w:space="0"/>
              <w:right w:val="single" w:color="auto" w:sz="4" w:space="0"/>
            </w:tcBorders>
          </w:tcPr>
          <w:p w14:paraId="35A37C33">
            <w:pP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14:paraId="03ECCF8D">
            <w:pPr>
              <w:rPr>
                <w:rFonts w:ascii="Arial" w:hAnsi="Arial" w:cs="Arial"/>
              </w:rPr>
            </w:pPr>
          </w:p>
        </w:tc>
      </w:tr>
      <w:tr w14:paraId="04D2E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68E399CD">
            <w:pPr>
              <w:jc w:val="center"/>
              <w:rPr>
                <w:rFonts w:ascii="Arial" w:hAnsi="Arial" w:cs="Arial"/>
                <w:b/>
                <w:bCs/>
                <w:sz w:val="16"/>
                <w:szCs w:val="16"/>
              </w:rPr>
            </w:pPr>
            <w:r>
              <w:rPr>
                <w:rFonts w:ascii="Arial" w:hAnsi="Arial" w:cs="Arial"/>
                <w:b/>
                <w:bCs/>
                <w:sz w:val="16"/>
                <w:szCs w:val="16"/>
              </w:rPr>
              <w:t>SALI</w:t>
            </w:r>
          </w:p>
        </w:tc>
        <w:tc>
          <w:tcPr>
            <w:tcW w:w="5773" w:type="dxa"/>
            <w:tcBorders>
              <w:top w:val="single" w:color="auto" w:sz="4" w:space="0"/>
              <w:left w:val="single" w:color="auto" w:sz="4" w:space="0"/>
              <w:bottom w:val="single" w:color="auto" w:sz="4" w:space="0"/>
              <w:right w:val="single" w:color="auto" w:sz="4" w:space="0"/>
            </w:tcBorders>
          </w:tcPr>
          <w:p w14:paraId="08950207">
            <w:pPr>
              <w:rPr>
                <w:sz w:val="28"/>
                <w:szCs w:val="28"/>
              </w:rPr>
            </w:pPr>
            <w:r>
              <w:rPr>
                <w:sz w:val="28"/>
                <w:szCs w:val="28"/>
              </w:rPr>
              <w:t>Model Eğitimi İçin Temel Bilgilerin Edinilmesi</w:t>
            </w:r>
          </w:p>
          <w:p w14:paraId="272A2F80">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1A6DC539">
            <w:pPr>
              <w:rPr>
                <w:rFonts w:ascii="Arial" w:hAnsi="Arial" w:cs="Arial"/>
              </w:rPr>
            </w:pPr>
            <w:r>
              <w:rPr>
                <w:rFonts w:ascii="Arial" w:hAnsi="Arial" w:cs="Arial"/>
              </w:rPr>
              <w:t>10</w:t>
            </w:r>
          </w:p>
        </w:tc>
        <w:tc>
          <w:tcPr>
            <w:tcW w:w="1701" w:type="dxa"/>
            <w:tcBorders>
              <w:top w:val="single" w:color="auto" w:sz="4" w:space="0"/>
              <w:left w:val="single" w:color="auto" w:sz="4" w:space="0"/>
              <w:bottom w:val="single" w:color="auto" w:sz="4" w:space="0"/>
              <w:right w:val="single" w:color="auto" w:sz="4" w:space="0"/>
            </w:tcBorders>
          </w:tcPr>
          <w:p w14:paraId="0A9570CB">
            <w:pPr>
              <w:rPr>
                <w:rFonts w:ascii="Arial" w:hAnsi="Arial" w:cs="Arial"/>
              </w:rPr>
            </w:pPr>
            <w:r>
              <w:rPr>
                <w:rFonts w:ascii="Arial" w:hAnsi="Arial" w:cs="Arial"/>
              </w:rPr>
              <w:t>09.00-19.00</w:t>
            </w:r>
          </w:p>
          <w:p w14:paraId="78F0B998">
            <w:pPr>
              <w:rPr>
                <w:rFonts w:ascii="Arial" w:hAnsi="Arial" w:cs="Arial"/>
              </w:rPr>
            </w:pPr>
          </w:p>
        </w:tc>
      </w:tr>
      <w:tr w14:paraId="6D9A7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3B04AA28">
            <w:pPr>
              <w:ind w:left="-113" w:right="-113"/>
              <w:jc w:val="center"/>
              <w:rPr>
                <w:rFonts w:ascii="Arial" w:hAnsi="Arial" w:cs="Arial"/>
                <w:b/>
                <w:bCs/>
                <w:sz w:val="16"/>
                <w:szCs w:val="16"/>
              </w:rPr>
            </w:pPr>
            <w:r>
              <w:rPr>
                <w:rFonts w:ascii="Arial" w:hAnsi="Arial" w:cs="Arial"/>
                <w:b/>
                <w:bCs/>
                <w:sz w:val="16"/>
                <w:szCs w:val="16"/>
              </w:rPr>
              <w:t>ÇARŞAMBA</w:t>
            </w:r>
          </w:p>
        </w:tc>
        <w:tc>
          <w:tcPr>
            <w:tcW w:w="5773" w:type="dxa"/>
            <w:tcBorders>
              <w:top w:val="single" w:color="auto" w:sz="4" w:space="0"/>
              <w:left w:val="single" w:color="auto" w:sz="4" w:space="0"/>
              <w:bottom w:val="single" w:color="auto" w:sz="4" w:space="0"/>
              <w:right w:val="single" w:color="auto" w:sz="4" w:space="0"/>
            </w:tcBorders>
          </w:tcPr>
          <w:p w14:paraId="78F8FAFA">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228F3937">
            <w:pP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14:paraId="329D9FA3">
            <w:pPr>
              <w:rPr>
                <w:rFonts w:ascii="Arial" w:hAnsi="Arial" w:cs="Arial"/>
              </w:rPr>
            </w:pPr>
          </w:p>
        </w:tc>
      </w:tr>
      <w:tr w14:paraId="65639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057AB240">
            <w:pPr>
              <w:ind w:left="-57" w:right="-57"/>
              <w:jc w:val="center"/>
              <w:rPr>
                <w:rFonts w:ascii="Arial" w:hAnsi="Arial" w:cs="Arial"/>
                <w:b/>
                <w:bCs/>
                <w:sz w:val="16"/>
                <w:szCs w:val="16"/>
              </w:rPr>
            </w:pPr>
            <w:r>
              <w:rPr>
                <w:rFonts w:ascii="Arial" w:hAnsi="Arial" w:cs="Arial"/>
                <w:b/>
                <w:bCs/>
                <w:sz w:val="16"/>
                <w:szCs w:val="16"/>
              </w:rPr>
              <w:t>PERŞEMBE</w:t>
            </w:r>
          </w:p>
        </w:tc>
        <w:tc>
          <w:tcPr>
            <w:tcW w:w="5773" w:type="dxa"/>
            <w:tcBorders>
              <w:top w:val="single" w:color="auto" w:sz="4" w:space="0"/>
              <w:left w:val="single" w:color="auto" w:sz="4" w:space="0"/>
              <w:bottom w:val="single" w:color="auto" w:sz="4" w:space="0"/>
              <w:right w:val="single" w:color="auto" w:sz="4" w:space="0"/>
            </w:tcBorders>
          </w:tcPr>
          <w:p w14:paraId="75870F05">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06F0C8D2">
            <w:pP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14:paraId="20805F9C">
            <w:pPr>
              <w:rPr>
                <w:rFonts w:ascii="Arial" w:hAnsi="Arial" w:cs="Arial"/>
              </w:rPr>
            </w:pPr>
          </w:p>
        </w:tc>
      </w:tr>
      <w:tr w14:paraId="11454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1E8C6ACA">
            <w:pPr>
              <w:ind w:left="113" w:right="113"/>
              <w:jc w:val="center"/>
              <w:rPr>
                <w:rFonts w:ascii="Arial" w:hAnsi="Arial" w:cs="Arial"/>
                <w:b/>
                <w:bCs/>
                <w:sz w:val="16"/>
                <w:szCs w:val="16"/>
              </w:rPr>
            </w:pPr>
            <w:r>
              <w:rPr>
                <w:rFonts w:ascii="Arial" w:hAnsi="Arial" w:cs="Arial"/>
                <w:b/>
                <w:bCs/>
                <w:sz w:val="16"/>
                <w:szCs w:val="16"/>
              </w:rPr>
              <w:t>CUMA</w:t>
            </w:r>
          </w:p>
        </w:tc>
        <w:tc>
          <w:tcPr>
            <w:tcW w:w="5773" w:type="dxa"/>
            <w:tcBorders>
              <w:top w:val="single" w:color="auto" w:sz="4" w:space="0"/>
              <w:left w:val="single" w:color="auto" w:sz="4" w:space="0"/>
              <w:bottom w:val="single" w:color="auto" w:sz="4" w:space="0"/>
              <w:right w:val="single" w:color="auto" w:sz="4" w:space="0"/>
            </w:tcBorders>
          </w:tcPr>
          <w:p w14:paraId="0A59A81C">
            <w:pPr>
              <w:rPr>
                <w:sz w:val="28"/>
                <w:szCs w:val="28"/>
              </w:rPr>
            </w:pPr>
            <w:r>
              <w:rPr>
                <w:sz w:val="28"/>
                <w:szCs w:val="28"/>
              </w:rPr>
              <w:t>Alternatif Araç ve Yöntemlerin Araştırılması</w:t>
            </w:r>
          </w:p>
        </w:tc>
        <w:tc>
          <w:tcPr>
            <w:tcW w:w="1134" w:type="dxa"/>
            <w:tcBorders>
              <w:top w:val="single" w:color="auto" w:sz="4" w:space="0"/>
              <w:left w:val="single" w:color="auto" w:sz="4" w:space="0"/>
              <w:bottom w:val="single" w:color="auto" w:sz="4" w:space="0"/>
              <w:right w:val="single" w:color="auto" w:sz="4" w:space="0"/>
            </w:tcBorders>
          </w:tcPr>
          <w:p w14:paraId="27CCC11E">
            <w:pPr>
              <w:rPr>
                <w:rFonts w:ascii="Arial" w:hAnsi="Arial" w:cs="Arial"/>
              </w:rPr>
            </w:pPr>
            <w:r>
              <w:rPr>
                <w:rFonts w:ascii="Arial" w:hAnsi="Arial" w:cs="Arial"/>
              </w:rPr>
              <w:t>11</w:t>
            </w:r>
          </w:p>
        </w:tc>
        <w:tc>
          <w:tcPr>
            <w:tcW w:w="1701" w:type="dxa"/>
            <w:tcBorders>
              <w:top w:val="single" w:color="auto" w:sz="4" w:space="0"/>
              <w:left w:val="single" w:color="auto" w:sz="4" w:space="0"/>
              <w:bottom w:val="single" w:color="auto" w:sz="4" w:space="0"/>
              <w:right w:val="single" w:color="auto" w:sz="4" w:space="0"/>
            </w:tcBorders>
          </w:tcPr>
          <w:p w14:paraId="0B1DC279">
            <w:pPr>
              <w:rPr>
                <w:rFonts w:ascii="Arial" w:hAnsi="Arial" w:cs="Arial"/>
              </w:rPr>
            </w:pPr>
            <w:r>
              <w:rPr>
                <w:rFonts w:ascii="Arial" w:hAnsi="Arial" w:cs="Arial"/>
              </w:rPr>
              <w:t>09.00-19.00</w:t>
            </w:r>
          </w:p>
          <w:p w14:paraId="65666DCC">
            <w:pPr>
              <w:rPr>
                <w:rFonts w:ascii="Arial" w:hAnsi="Arial" w:cs="Arial"/>
              </w:rPr>
            </w:pPr>
          </w:p>
        </w:tc>
      </w:tr>
      <w:tr w14:paraId="2AD53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03015C3D">
            <w:pPr>
              <w:ind w:left="-113" w:right="-113"/>
              <w:jc w:val="center"/>
              <w:rPr>
                <w:rFonts w:ascii="Arial" w:hAnsi="Arial" w:cs="Arial"/>
                <w:b/>
                <w:bCs/>
                <w:sz w:val="16"/>
                <w:szCs w:val="16"/>
              </w:rPr>
            </w:pPr>
            <w:r>
              <w:rPr>
                <w:rFonts w:ascii="Arial" w:hAnsi="Arial" w:cs="Arial"/>
                <w:b/>
                <w:bCs/>
                <w:sz w:val="16"/>
                <w:szCs w:val="16"/>
              </w:rPr>
              <w:t>CUMARTESİ</w:t>
            </w:r>
          </w:p>
        </w:tc>
        <w:tc>
          <w:tcPr>
            <w:tcW w:w="5773" w:type="dxa"/>
            <w:tcBorders>
              <w:top w:val="single" w:color="auto" w:sz="4" w:space="0"/>
              <w:left w:val="single" w:color="auto" w:sz="4" w:space="0"/>
              <w:bottom w:val="single" w:color="auto" w:sz="4" w:space="0"/>
              <w:right w:val="single" w:color="auto" w:sz="4" w:space="0"/>
            </w:tcBorders>
          </w:tcPr>
          <w:p w14:paraId="0E1860D2">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67748E1B">
            <w:pP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14:paraId="1E7F8417">
            <w:pPr>
              <w:rPr>
                <w:rFonts w:ascii="Arial" w:hAnsi="Arial" w:cs="Arial"/>
              </w:rPr>
            </w:pPr>
          </w:p>
        </w:tc>
      </w:tr>
      <w:tr w14:paraId="340DD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345" w:type="dxa"/>
            <w:gridSpan w:val="2"/>
            <w:tcBorders>
              <w:top w:val="nil"/>
              <w:left w:val="single" w:color="auto" w:sz="4" w:space="0"/>
              <w:bottom w:val="single" w:color="auto" w:sz="4" w:space="0"/>
              <w:right w:val="single" w:color="auto" w:sz="4" w:space="0"/>
            </w:tcBorders>
            <w:vAlign w:val="center"/>
          </w:tcPr>
          <w:p w14:paraId="773115A8">
            <w:pPr>
              <w:rPr>
                <w:rFonts w:ascii="Arial" w:hAnsi="Arial" w:cs="Arial"/>
                <w:b/>
                <w:bCs/>
                <w:sz w:val="16"/>
                <w:szCs w:val="16"/>
              </w:rPr>
            </w:pPr>
            <w:r>
              <w:rPr>
                <w:rFonts w:ascii="Arial" w:hAnsi="Arial" w:cs="Arial"/>
                <w:b/>
                <w:bCs/>
                <w:sz w:val="16"/>
                <w:szCs w:val="16"/>
              </w:rPr>
              <w:t>KISIM:  Bilgisayarlı Görü</w:t>
            </w:r>
          </w:p>
        </w:tc>
        <w:tc>
          <w:tcPr>
            <w:tcW w:w="2835" w:type="dxa"/>
            <w:gridSpan w:val="2"/>
            <w:tcBorders>
              <w:top w:val="single" w:color="auto" w:sz="4" w:space="0"/>
              <w:left w:val="single" w:color="auto" w:sz="4" w:space="0"/>
              <w:bottom w:val="single" w:color="auto" w:sz="4" w:space="0"/>
              <w:right w:val="single" w:color="auto" w:sz="4" w:space="0"/>
            </w:tcBorders>
            <w:vAlign w:val="center"/>
          </w:tcPr>
          <w:p w14:paraId="48942BFE">
            <w:pPr>
              <w:rPr>
                <w:rFonts w:ascii="Arial" w:hAnsi="Arial" w:cs="Arial"/>
                <w:b/>
                <w:bCs/>
                <w:sz w:val="16"/>
                <w:szCs w:val="16"/>
              </w:rPr>
            </w:pPr>
            <w:r>
              <w:rPr>
                <w:rFonts w:ascii="Arial" w:hAnsi="Arial" w:cs="Arial"/>
                <w:b/>
                <w:bCs/>
                <w:sz w:val="16"/>
                <w:szCs w:val="16"/>
              </w:rPr>
              <w:t>TOPLAM SAAT: 18</w:t>
            </w:r>
          </w:p>
        </w:tc>
      </w:tr>
      <w:tr w14:paraId="78A231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180" w:type="dxa"/>
            <w:gridSpan w:val="4"/>
            <w:tcBorders>
              <w:top w:val="nil"/>
              <w:left w:val="single" w:color="auto" w:sz="4" w:space="0"/>
              <w:bottom w:val="single" w:color="auto" w:sz="4" w:space="0"/>
              <w:right w:val="single" w:color="auto" w:sz="4" w:space="0"/>
            </w:tcBorders>
          </w:tcPr>
          <w:p w14:paraId="59B6B4EF">
            <w:pPr>
              <w:spacing w:line="276" w:lineRule="auto"/>
              <w:rPr>
                <w:rFonts w:ascii="Arial" w:hAnsi="Arial" w:cs="Arial"/>
                <w:b/>
                <w:bCs/>
                <w:sz w:val="16"/>
                <w:szCs w:val="16"/>
              </w:rPr>
            </w:pPr>
            <w:r>
              <w:rPr>
                <w:rFonts w:ascii="Arial" w:hAnsi="Arial" w:cs="Arial"/>
                <w:b/>
                <w:bCs/>
                <w:sz w:val="16"/>
                <w:szCs w:val="16"/>
              </w:rPr>
              <w:t xml:space="preserve">ÇALIŞMTIĞI İŞYERİ VE KISIM: Diginova - Bilgisayarlı Görü </w:t>
            </w:r>
          </w:p>
          <w:p w14:paraId="2DC4AE18">
            <w:pPr>
              <w:suppressLineNumbers w:val="0"/>
              <w:bidi w:val="0"/>
              <w:spacing w:before="0" w:beforeAutospacing="0" w:after="0" w:afterAutospacing="0" w:line="276" w:lineRule="auto"/>
              <w:ind w:left="0" w:right="0"/>
              <w:jc w:val="left"/>
              <w:rPr>
                <w:rFonts w:ascii="Arial" w:hAnsi="Arial" w:cs="Arial"/>
                <w:b/>
                <w:bCs/>
                <w:sz w:val="16"/>
                <w:szCs w:val="16"/>
              </w:rPr>
            </w:pPr>
            <w:r>
              <w:rPr>
                <w:rFonts w:ascii="Arial" w:hAnsi="Arial" w:cs="Arial"/>
                <w:b/>
                <w:bCs/>
                <w:sz w:val="16"/>
                <w:szCs w:val="16"/>
              </w:rPr>
              <w:t xml:space="preserve">KONTROL EDENİN ÜNVANI: </w:t>
            </w:r>
          </w:p>
          <w:p w14:paraId="6489C32C">
            <w:pPr>
              <w:spacing w:line="276" w:lineRule="auto"/>
              <w:rPr>
                <w:rFonts w:ascii="Arial" w:hAnsi="Arial" w:cs="Arial"/>
                <w:b/>
                <w:bCs/>
                <w:sz w:val="16"/>
                <w:szCs w:val="16"/>
              </w:rPr>
            </w:pPr>
            <w:r>
              <w:rPr>
                <w:rFonts w:ascii="Arial" w:hAnsi="Arial" w:cs="Arial"/>
                <w:b/>
                <w:bCs/>
                <w:sz w:val="16"/>
                <w:szCs w:val="16"/>
              </w:rPr>
              <w:t>SOYADI, ADI VE İMZASI:</w:t>
            </w:r>
          </w:p>
        </w:tc>
      </w:tr>
    </w:tbl>
    <w:p w14:paraId="1FAFEA5C"/>
    <w:p w14:paraId="27BAAAC2"/>
    <w:p w14:paraId="017B56DA"/>
    <w:p w14:paraId="03A545D9"/>
    <w:p w14:paraId="7D572C22"/>
    <w:p w14:paraId="66F0D552"/>
    <w:p w14:paraId="45A24B7D"/>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9"/>
        <w:gridCol w:w="5519"/>
        <w:gridCol w:w="1104"/>
        <w:gridCol w:w="1654"/>
      </w:tblGrid>
      <w:tr w14:paraId="6A3A1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4206320F">
            <w:pPr>
              <w:jc w:val="center"/>
              <w:rPr>
                <w:rFonts w:ascii="Arial" w:hAnsi="Arial" w:cs="Arial"/>
                <w:b/>
                <w:bCs/>
                <w:sz w:val="16"/>
                <w:szCs w:val="16"/>
              </w:rPr>
            </w:pPr>
            <w:r>
              <w:rPr>
                <w:rFonts w:ascii="Arial" w:hAnsi="Arial" w:cs="Arial"/>
                <w:b/>
                <w:bCs/>
                <w:sz w:val="16"/>
                <w:szCs w:val="16"/>
              </w:rPr>
              <w:t>GÜN</w:t>
            </w:r>
          </w:p>
        </w:tc>
        <w:tc>
          <w:tcPr>
            <w:tcW w:w="5773" w:type="dxa"/>
            <w:tcBorders>
              <w:top w:val="single" w:color="auto" w:sz="4" w:space="0"/>
              <w:left w:val="single" w:color="auto" w:sz="4" w:space="0"/>
              <w:bottom w:val="single" w:color="auto" w:sz="4" w:space="0"/>
              <w:right w:val="single" w:color="auto" w:sz="4" w:space="0"/>
            </w:tcBorders>
            <w:vAlign w:val="center"/>
          </w:tcPr>
          <w:p w14:paraId="44FACE75">
            <w:pPr>
              <w:jc w:val="center"/>
              <w:rPr>
                <w:rFonts w:ascii="Arial" w:hAnsi="Arial" w:cs="Arial"/>
                <w:b/>
                <w:bCs/>
                <w:sz w:val="18"/>
                <w:szCs w:val="18"/>
              </w:rPr>
            </w:pPr>
            <w:r>
              <w:rPr>
                <w:rFonts w:ascii="Arial" w:hAnsi="Arial" w:cs="Arial"/>
                <w:b/>
                <w:bCs/>
                <w:sz w:val="18"/>
                <w:szCs w:val="18"/>
              </w:rPr>
              <w:t>YAPILAN İŞLER</w:t>
            </w:r>
          </w:p>
        </w:tc>
        <w:tc>
          <w:tcPr>
            <w:tcW w:w="1134" w:type="dxa"/>
            <w:tcBorders>
              <w:top w:val="single" w:color="auto" w:sz="4" w:space="0"/>
              <w:left w:val="single" w:color="auto" w:sz="4" w:space="0"/>
              <w:bottom w:val="single" w:color="auto" w:sz="4" w:space="0"/>
              <w:right w:val="single" w:color="auto" w:sz="4" w:space="0"/>
            </w:tcBorders>
          </w:tcPr>
          <w:p w14:paraId="7555A4EE">
            <w:pPr>
              <w:ind w:left="-57" w:right="-113"/>
              <w:rPr>
                <w:rFonts w:ascii="Arial" w:hAnsi="Arial" w:cs="Arial"/>
                <w:b/>
                <w:bCs/>
                <w:sz w:val="18"/>
                <w:szCs w:val="18"/>
              </w:rPr>
            </w:pPr>
            <w:r>
              <w:rPr>
                <w:rFonts w:ascii="Arial" w:hAnsi="Arial" w:cs="Arial"/>
                <w:b/>
                <w:bCs/>
                <w:sz w:val="18"/>
                <w:szCs w:val="18"/>
              </w:rPr>
              <w:t>SAYFA NO:</w:t>
            </w:r>
          </w:p>
        </w:tc>
        <w:tc>
          <w:tcPr>
            <w:tcW w:w="1701" w:type="dxa"/>
            <w:tcBorders>
              <w:top w:val="single" w:color="auto" w:sz="4" w:space="0"/>
              <w:left w:val="single" w:color="auto" w:sz="4" w:space="0"/>
              <w:bottom w:val="single" w:color="auto" w:sz="4" w:space="0"/>
              <w:right w:val="single" w:color="auto" w:sz="4" w:space="0"/>
            </w:tcBorders>
          </w:tcPr>
          <w:p w14:paraId="6D18CAEB">
            <w:pPr>
              <w:ind w:left="-113" w:right="-113"/>
              <w:rPr>
                <w:rFonts w:ascii="Arial" w:hAnsi="Arial" w:cs="Arial"/>
                <w:b/>
                <w:bCs/>
                <w:sz w:val="18"/>
                <w:szCs w:val="18"/>
              </w:rPr>
            </w:pPr>
            <w:r>
              <w:rPr>
                <w:rFonts w:ascii="Arial" w:hAnsi="Arial" w:cs="Arial"/>
                <w:b/>
                <w:bCs/>
                <w:sz w:val="18"/>
                <w:szCs w:val="18"/>
              </w:rPr>
              <w:t>ÇALIŞILAN SAAT:</w:t>
            </w:r>
          </w:p>
        </w:tc>
      </w:tr>
      <w:tr w14:paraId="50EDB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217FE1A8">
            <w:pPr>
              <w:ind w:left="-57" w:right="-57"/>
              <w:jc w:val="center"/>
              <w:rPr>
                <w:rFonts w:ascii="Arial" w:hAnsi="Arial" w:cs="Arial"/>
                <w:b/>
                <w:bCs/>
                <w:sz w:val="16"/>
                <w:szCs w:val="16"/>
              </w:rPr>
            </w:pPr>
            <w:r>
              <w:rPr>
                <w:rFonts w:ascii="Arial" w:hAnsi="Arial" w:cs="Arial"/>
                <w:b/>
                <w:bCs/>
                <w:sz w:val="16"/>
                <w:szCs w:val="16"/>
              </w:rPr>
              <w:t>PAZARTESİ</w:t>
            </w:r>
          </w:p>
        </w:tc>
        <w:tc>
          <w:tcPr>
            <w:tcW w:w="5773" w:type="dxa"/>
            <w:tcBorders>
              <w:top w:val="single" w:color="auto" w:sz="4" w:space="0"/>
              <w:left w:val="single" w:color="auto" w:sz="4" w:space="0"/>
              <w:bottom w:val="single" w:color="auto" w:sz="4" w:space="0"/>
              <w:right w:val="single" w:color="auto" w:sz="4" w:space="0"/>
            </w:tcBorders>
          </w:tcPr>
          <w:p w14:paraId="4F170FD0">
            <w:pPr>
              <w:rPr>
                <w:sz w:val="28"/>
                <w:szCs w:val="28"/>
              </w:rPr>
            </w:pPr>
            <w:r>
              <w:rPr>
                <w:sz w:val="28"/>
                <w:szCs w:val="28"/>
              </w:rPr>
              <w:t>Örnek Projelerin İncelenmesi</w:t>
            </w:r>
          </w:p>
        </w:tc>
        <w:tc>
          <w:tcPr>
            <w:tcW w:w="1134" w:type="dxa"/>
            <w:tcBorders>
              <w:top w:val="single" w:color="auto" w:sz="4" w:space="0"/>
              <w:left w:val="single" w:color="auto" w:sz="4" w:space="0"/>
              <w:bottom w:val="single" w:color="auto" w:sz="4" w:space="0"/>
              <w:right w:val="single" w:color="auto" w:sz="4" w:space="0"/>
            </w:tcBorders>
          </w:tcPr>
          <w:p w14:paraId="6145B81A">
            <w:pPr>
              <w:rPr>
                <w:rFonts w:ascii="Arial" w:hAnsi="Arial" w:cs="Arial"/>
              </w:rPr>
            </w:pPr>
            <w:r>
              <w:rPr>
                <w:rFonts w:ascii="Arial" w:hAnsi="Arial" w:cs="Arial"/>
              </w:rPr>
              <w:t>12</w:t>
            </w:r>
          </w:p>
        </w:tc>
        <w:tc>
          <w:tcPr>
            <w:tcW w:w="1701" w:type="dxa"/>
            <w:tcBorders>
              <w:top w:val="single" w:color="auto" w:sz="4" w:space="0"/>
              <w:left w:val="single" w:color="auto" w:sz="4" w:space="0"/>
              <w:bottom w:val="single" w:color="auto" w:sz="4" w:space="0"/>
              <w:right w:val="single" w:color="auto" w:sz="4" w:space="0"/>
            </w:tcBorders>
          </w:tcPr>
          <w:p w14:paraId="103D4612">
            <w:pPr>
              <w:rPr>
                <w:rFonts w:ascii="Arial" w:hAnsi="Arial" w:cs="Arial"/>
              </w:rPr>
            </w:pPr>
            <w:r>
              <w:rPr>
                <w:rFonts w:ascii="Arial" w:hAnsi="Arial" w:cs="Arial"/>
              </w:rPr>
              <w:t>09.00-19.00</w:t>
            </w:r>
          </w:p>
          <w:p w14:paraId="780288BD">
            <w:pPr>
              <w:rPr>
                <w:rFonts w:ascii="Arial" w:hAnsi="Arial" w:cs="Arial"/>
              </w:rPr>
            </w:pPr>
          </w:p>
          <w:p w14:paraId="3C14A98D">
            <w:pPr>
              <w:rPr>
                <w:rFonts w:ascii="Arial" w:hAnsi="Arial" w:cs="Arial"/>
              </w:rPr>
            </w:pPr>
          </w:p>
        </w:tc>
      </w:tr>
      <w:tr w14:paraId="7BCC6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31877A86">
            <w:pPr>
              <w:jc w:val="center"/>
              <w:rPr>
                <w:rFonts w:ascii="Arial" w:hAnsi="Arial" w:cs="Arial"/>
                <w:b/>
                <w:bCs/>
                <w:sz w:val="16"/>
                <w:szCs w:val="16"/>
              </w:rPr>
            </w:pPr>
            <w:r>
              <w:rPr>
                <w:rFonts w:ascii="Arial" w:hAnsi="Arial" w:cs="Arial"/>
                <w:b/>
                <w:bCs/>
                <w:sz w:val="16"/>
                <w:szCs w:val="16"/>
              </w:rPr>
              <w:t>SALI</w:t>
            </w:r>
          </w:p>
        </w:tc>
        <w:tc>
          <w:tcPr>
            <w:tcW w:w="5773" w:type="dxa"/>
            <w:tcBorders>
              <w:top w:val="single" w:color="auto" w:sz="4" w:space="0"/>
              <w:left w:val="single" w:color="auto" w:sz="4" w:space="0"/>
              <w:bottom w:val="single" w:color="auto" w:sz="4" w:space="0"/>
              <w:right w:val="single" w:color="auto" w:sz="4" w:space="0"/>
            </w:tcBorders>
          </w:tcPr>
          <w:p w14:paraId="1FBDA124">
            <w:pPr>
              <w:rPr>
                <w:sz w:val="28"/>
                <w:szCs w:val="28"/>
              </w:rPr>
            </w:pPr>
            <w:r>
              <w:rPr>
                <w:sz w:val="28"/>
                <w:szCs w:val="28"/>
              </w:rPr>
              <w:t>Parametreleri Değiştirerek Doğruluk Oranını Yükseltmek</w:t>
            </w:r>
          </w:p>
          <w:p w14:paraId="231857FC">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0B821786">
            <w:pPr>
              <w:rPr>
                <w:rFonts w:ascii="Arial" w:hAnsi="Arial" w:cs="Arial"/>
              </w:rPr>
            </w:pPr>
            <w:r>
              <w:rPr>
                <w:rFonts w:ascii="Arial" w:hAnsi="Arial" w:cs="Arial"/>
              </w:rPr>
              <w:t>13</w:t>
            </w:r>
          </w:p>
        </w:tc>
        <w:tc>
          <w:tcPr>
            <w:tcW w:w="1701" w:type="dxa"/>
            <w:tcBorders>
              <w:top w:val="single" w:color="auto" w:sz="4" w:space="0"/>
              <w:left w:val="single" w:color="auto" w:sz="4" w:space="0"/>
              <w:bottom w:val="single" w:color="auto" w:sz="4" w:space="0"/>
              <w:right w:val="single" w:color="auto" w:sz="4" w:space="0"/>
            </w:tcBorders>
          </w:tcPr>
          <w:p w14:paraId="6349AEE5">
            <w:pPr>
              <w:rPr>
                <w:rFonts w:ascii="Arial" w:hAnsi="Arial" w:cs="Arial"/>
              </w:rPr>
            </w:pPr>
            <w:r>
              <w:rPr>
                <w:rFonts w:ascii="Arial" w:hAnsi="Arial" w:cs="Arial"/>
              </w:rPr>
              <w:t>09.00-19.00</w:t>
            </w:r>
          </w:p>
          <w:p w14:paraId="43666388">
            <w:pPr>
              <w:rPr>
                <w:rFonts w:ascii="Arial" w:hAnsi="Arial" w:cs="Arial"/>
              </w:rPr>
            </w:pPr>
          </w:p>
          <w:p w14:paraId="6851B6C8">
            <w:pPr>
              <w:rPr>
                <w:rFonts w:ascii="Arial" w:hAnsi="Arial" w:cs="Arial"/>
              </w:rPr>
            </w:pPr>
          </w:p>
        </w:tc>
      </w:tr>
      <w:tr w14:paraId="30DD01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466E89E6">
            <w:pPr>
              <w:ind w:left="-113" w:right="-113"/>
              <w:jc w:val="center"/>
              <w:rPr>
                <w:rFonts w:ascii="Arial" w:hAnsi="Arial" w:cs="Arial"/>
                <w:b/>
                <w:bCs/>
                <w:sz w:val="16"/>
                <w:szCs w:val="16"/>
              </w:rPr>
            </w:pPr>
            <w:r>
              <w:rPr>
                <w:rFonts w:ascii="Arial" w:hAnsi="Arial" w:cs="Arial"/>
                <w:b/>
                <w:bCs/>
                <w:sz w:val="16"/>
                <w:szCs w:val="16"/>
              </w:rPr>
              <w:t>ÇARŞAMBA</w:t>
            </w:r>
          </w:p>
        </w:tc>
        <w:tc>
          <w:tcPr>
            <w:tcW w:w="5773" w:type="dxa"/>
            <w:tcBorders>
              <w:top w:val="single" w:color="auto" w:sz="4" w:space="0"/>
              <w:left w:val="single" w:color="auto" w:sz="4" w:space="0"/>
              <w:bottom w:val="single" w:color="auto" w:sz="4" w:space="0"/>
              <w:right w:val="single" w:color="auto" w:sz="4" w:space="0"/>
            </w:tcBorders>
          </w:tcPr>
          <w:p w14:paraId="6E5DA1B0">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7C17DADC">
            <w:pP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14:paraId="3A748D1F">
            <w:pPr>
              <w:rPr>
                <w:rFonts w:ascii="Arial" w:hAnsi="Arial" w:cs="Arial"/>
              </w:rPr>
            </w:pPr>
          </w:p>
        </w:tc>
      </w:tr>
      <w:tr w14:paraId="41C4F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6F64005E">
            <w:pPr>
              <w:ind w:left="-57" w:right="-57"/>
              <w:jc w:val="center"/>
              <w:rPr>
                <w:rFonts w:ascii="Arial" w:hAnsi="Arial" w:cs="Arial"/>
                <w:b/>
                <w:bCs/>
                <w:sz w:val="16"/>
                <w:szCs w:val="16"/>
              </w:rPr>
            </w:pPr>
            <w:r>
              <w:rPr>
                <w:rFonts w:ascii="Arial" w:hAnsi="Arial" w:cs="Arial"/>
                <w:b/>
                <w:bCs/>
                <w:sz w:val="16"/>
                <w:szCs w:val="16"/>
              </w:rPr>
              <w:t>PERŞEMBE</w:t>
            </w:r>
          </w:p>
        </w:tc>
        <w:tc>
          <w:tcPr>
            <w:tcW w:w="5773" w:type="dxa"/>
            <w:tcBorders>
              <w:top w:val="single" w:color="auto" w:sz="4" w:space="0"/>
              <w:left w:val="single" w:color="auto" w:sz="4" w:space="0"/>
              <w:bottom w:val="single" w:color="auto" w:sz="4" w:space="0"/>
              <w:right w:val="single" w:color="auto" w:sz="4" w:space="0"/>
            </w:tcBorders>
          </w:tcPr>
          <w:p w14:paraId="249831E4">
            <w:pPr>
              <w:rPr>
                <w:sz w:val="28"/>
                <w:szCs w:val="28"/>
              </w:rPr>
            </w:pPr>
            <w:r>
              <w:rPr>
                <w:sz w:val="28"/>
                <w:szCs w:val="28"/>
              </w:rPr>
              <w:t>Modele Uygun Image’ı Build Etme</w:t>
            </w:r>
          </w:p>
        </w:tc>
        <w:tc>
          <w:tcPr>
            <w:tcW w:w="1134" w:type="dxa"/>
            <w:tcBorders>
              <w:top w:val="single" w:color="auto" w:sz="4" w:space="0"/>
              <w:left w:val="single" w:color="auto" w:sz="4" w:space="0"/>
              <w:bottom w:val="single" w:color="auto" w:sz="4" w:space="0"/>
              <w:right w:val="single" w:color="auto" w:sz="4" w:space="0"/>
            </w:tcBorders>
          </w:tcPr>
          <w:p w14:paraId="5D465ECE">
            <w:pPr>
              <w:rPr>
                <w:rFonts w:ascii="Arial" w:hAnsi="Arial" w:cs="Arial"/>
              </w:rPr>
            </w:pPr>
            <w:r>
              <w:rPr>
                <w:rFonts w:ascii="Arial" w:hAnsi="Arial" w:cs="Arial"/>
              </w:rPr>
              <w:t>14</w:t>
            </w:r>
          </w:p>
        </w:tc>
        <w:tc>
          <w:tcPr>
            <w:tcW w:w="1701" w:type="dxa"/>
            <w:tcBorders>
              <w:top w:val="single" w:color="auto" w:sz="4" w:space="0"/>
              <w:left w:val="single" w:color="auto" w:sz="4" w:space="0"/>
              <w:bottom w:val="single" w:color="auto" w:sz="4" w:space="0"/>
              <w:right w:val="single" w:color="auto" w:sz="4" w:space="0"/>
            </w:tcBorders>
          </w:tcPr>
          <w:p w14:paraId="336C760C">
            <w:pPr>
              <w:rPr>
                <w:rFonts w:ascii="Arial" w:hAnsi="Arial" w:cs="Arial"/>
              </w:rPr>
            </w:pPr>
            <w:r>
              <w:rPr>
                <w:rFonts w:ascii="Arial" w:hAnsi="Arial" w:cs="Arial"/>
              </w:rPr>
              <w:t>09.00-19.00</w:t>
            </w:r>
          </w:p>
          <w:p w14:paraId="6F8361BA">
            <w:pPr>
              <w:rPr>
                <w:rFonts w:ascii="Arial" w:hAnsi="Arial" w:cs="Arial"/>
              </w:rPr>
            </w:pPr>
          </w:p>
          <w:p w14:paraId="43AA8793">
            <w:pPr>
              <w:rPr>
                <w:rFonts w:ascii="Arial" w:hAnsi="Arial" w:cs="Arial"/>
              </w:rPr>
            </w:pPr>
          </w:p>
        </w:tc>
      </w:tr>
      <w:tr w14:paraId="48E80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693315EF">
            <w:pPr>
              <w:ind w:left="113" w:right="113"/>
              <w:jc w:val="center"/>
              <w:rPr>
                <w:rFonts w:ascii="Arial" w:hAnsi="Arial" w:cs="Arial"/>
                <w:b/>
                <w:bCs/>
                <w:sz w:val="16"/>
                <w:szCs w:val="16"/>
              </w:rPr>
            </w:pPr>
            <w:r>
              <w:rPr>
                <w:rFonts w:ascii="Arial" w:hAnsi="Arial" w:cs="Arial"/>
                <w:b/>
                <w:bCs/>
                <w:sz w:val="16"/>
                <w:szCs w:val="16"/>
              </w:rPr>
              <w:t>CUMA</w:t>
            </w:r>
          </w:p>
        </w:tc>
        <w:tc>
          <w:tcPr>
            <w:tcW w:w="5773" w:type="dxa"/>
            <w:tcBorders>
              <w:top w:val="single" w:color="auto" w:sz="4" w:space="0"/>
              <w:left w:val="single" w:color="auto" w:sz="4" w:space="0"/>
              <w:bottom w:val="single" w:color="auto" w:sz="4" w:space="0"/>
              <w:right w:val="single" w:color="auto" w:sz="4" w:space="0"/>
            </w:tcBorders>
          </w:tcPr>
          <w:p w14:paraId="6495EB5A">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1D3F50B8">
            <w:pP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14:paraId="541E3186">
            <w:pPr>
              <w:rPr>
                <w:rFonts w:ascii="Arial" w:hAnsi="Arial" w:cs="Arial"/>
              </w:rPr>
            </w:pPr>
          </w:p>
        </w:tc>
      </w:tr>
      <w:tr w14:paraId="519958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24A385A9">
            <w:pPr>
              <w:ind w:left="-113" w:right="-113"/>
              <w:jc w:val="center"/>
              <w:rPr>
                <w:rFonts w:ascii="Arial" w:hAnsi="Arial" w:cs="Arial"/>
                <w:b/>
                <w:bCs/>
                <w:sz w:val="16"/>
                <w:szCs w:val="16"/>
              </w:rPr>
            </w:pPr>
            <w:r>
              <w:rPr>
                <w:rFonts w:ascii="Arial" w:hAnsi="Arial" w:cs="Arial"/>
                <w:b/>
                <w:bCs/>
                <w:sz w:val="16"/>
                <w:szCs w:val="16"/>
              </w:rPr>
              <w:t>CUMARTESİ</w:t>
            </w:r>
          </w:p>
        </w:tc>
        <w:tc>
          <w:tcPr>
            <w:tcW w:w="5773" w:type="dxa"/>
            <w:tcBorders>
              <w:top w:val="single" w:color="auto" w:sz="4" w:space="0"/>
              <w:left w:val="single" w:color="auto" w:sz="4" w:space="0"/>
              <w:bottom w:val="single" w:color="auto" w:sz="4" w:space="0"/>
              <w:right w:val="single" w:color="auto" w:sz="4" w:space="0"/>
            </w:tcBorders>
          </w:tcPr>
          <w:p w14:paraId="1E814955">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62C28FC6">
            <w:pP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14:paraId="3A5B7A6F">
            <w:pPr>
              <w:rPr>
                <w:rFonts w:ascii="Arial" w:hAnsi="Arial" w:cs="Arial"/>
              </w:rPr>
            </w:pPr>
          </w:p>
        </w:tc>
      </w:tr>
      <w:tr w14:paraId="6EF3FE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345" w:type="dxa"/>
            <w:gridSpan w:val="2"/>
            <w:tcBorders>
              <w:top w:val="nil"/>
              <w:left w:val="single" w:color="auto" w:sz="4" w:space="0"/>
              <w:bottom w:val="single" w:color="auto" w:sz="4" w:space="0"/>
              <w:right w:val="single" w:color="auto" w:sz="4" w:space="0"/>
            </w:tcBorders>
            <w:vAlign w:val="center"/>
          </w:tcPr>
          <w:p w14:paraId="0D3AD70A">
            <w:pPr>
              <w:rPr>
                <w:rFonts w:ascii="Arial" w:hAnsi="Arial" w:cs="Arial"/>
                <w:b/>
                <w:bCs/>
                <w:sz w:val="16"/>
                <w:szCs w:val="16"/>
              </w:rPr>
            </w:pPr>
            <w:r>
              <w:rPr>
                <w:rFonts w:ascii="Arial" w:hAnsi="Arial" w:cs="Arial"/>
                <w:b/>
                <w:bCs/>
                <w:sz w:val="16"/>
                <w:szCs w:val="16"/>
              </w:rPr>
              <w:t>KISIM:  Bilgisayarlı Görü</w:t>
            </w:r>
          </w:p>
        </w:tc>
        <w:tc>
          <w:tcPr>
            <w:tcW w:w="2835" w:type="dxa"/>
            <w:gridSpan w:val="2"/>
            <w:tcBorders>
              <w:top w:val="single" w:color="auto" w:sz="4" w:space="0"/>
              <w:left w:val="single" w:color="auto" w:sz="4" w:space="0"/>
              <w:bottom w:val="single" w:color="auto" w:sz="4" w:space="0"/>
              <w:right w:val="single" w:color="auto" w:sz="4" w:space="0"/>
            </w:tcBorders>
            <w:vAlign w:val="center"/>
          </w:tcPr>
          <w:p w14:paraId="1A948A37">
            <w:pPr>
              <w:rPr>
                <w:rFonts w:ascii="Arial" w:hAnsi="Arial" w:cs="Arial"/>
                <w:b/>
                <w:bCs/>
                <w:sz w:val="16"/>
                <w:szCs w:val="16"/>
              </w:rPr>
            </w:pPr>
            <w:r>
              <w:rPr>
                <w:rFonts w:ascii="Arial" w:hAnsi="Arial" w:cs="Arial"/>
                <w:b/>
                <w:bCs/>
                <w:sz w:val="16"/>
                <w:szCs w:val="16"/>
              </w:rPr>
              <w:t>TOPLAM SAAT: 27</w:t>
            </w:r>
          </w:p>
        </w:tc>
      </w:tr>
      <w:tr w14:paraId="5BF41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180" w:type="dxa"/>
            <w:gridSpan w:val="4"/>
            <w:tcBorders>
              <w:top w:val="nil"/>
              <w:left w:val="single" w:color="auto" w:sz="4" w:space="0"/>
              <w:bottom w:val="single" w:color="auto" w:sz="4" w:space="0"/>
              <w:right w:val="single" w:color="auto" w:sz="4" w:space="0"/>
            </w:tcBorders>
          </w:tcPr>
          <w:p w14:paraId="7742F615">
            <w:pPr>
              <w:spacing w:line="276" w:lineRule="auto"/>
              <w:rPr>
                <w:rFonts w:ascii="Arial" w:hAnsi="Arial" w:cs="Arial"/>
                <w:b/>
                <w:bCs/>
                <w:sz w:val="16"/>
                <w:szCs w:val="16"/>
              </w:rPr>
            </w:pPr>
            <w:r>
              <w:rPr>
                <w:rFonts w:ascii="Arial" w:hAnsi="Arial" w:cs="Arial"/>
                <w:b/>
                <w:bCs/>
                <w:sz w:val="16"/>
                <w:szCs w:val="16"/>
              </w:rPr>
              <w:t xml:space="preserve">ÇALIŞMTIĞI İŞYERİ VE KISIM: Diginova - Bilgisayarlı Görü </w:t>
            </w:r>
          </w:p>
          <w:p w14:paraId="64BCCC43">
            <w:pPr>
              <w:suppressLineNumbers w:val="0"/>
              <w:bidi w:val="0"/>
              <w:spacing w:before="0" w:beforeAutospacing="0" w:after="0" w:afterAutospacing="0" w:line="276" w:lineRule="auto"/>
              <w:ind w:left="0" w:right="0"/>
              <w:jc w:val="left"/>
              <w:rPr>
                <w:rFonts w:ascii="Arial" w:hAnsi="Arial" w:cs="Arial"/>
                <w:b/>
                <w:bCs/>
                <w:sz w:val="16"/>
                <w:szCs w:val="16"/>
              </w:rPr>
            </w:pPr>
            <w:r>
              <w:rPr>
                <w:rFonts w:ascii="Arial" w:hAnsi="Arial" w:cs="Arial"/>
                <w:b/>
                <w:bCs/>
                <w:sz w:val="16"/>
                <w:szCs w:val="16"/>
              </w:rPr>
              <w:t xml:space="preserve">KONTROL EDENİN ÜNVANI: </w:t>
            </w:r>
          </w:p>
          <w:p w14:paraId="64FE38A7">
            <w:pPr>
              <w:spacing w:line="276" w:lineRule="auto"/>
              <w:rPr>
                <w:rFonts w:ascii="Arial" w:hAnsi="Arial" w:cs="Arial"/>
                <w:b/>
                <w:bCs/>
                <w:sz w:val="16"/>
                <w:szCs w:val="16"/>
              </w:rPr>
            </w:pPr>
            <w:r>
              <w:rPr>
                <w:rFonts w:ascii="Arial" w:hAnsi="Arial" w:cs="Arial"/>
                <w:b/>
                <w:bCs/>
                <w:sz w:val="16"/>
                <w:szCs w:val="16"/>
              </w:rPr>
              <w:t>SOYADI, ADI VE İMZASI:</w:t>
            </w:r>
          </w:p>
        </w:tc>
      </w:tr>
    </w:tbl>
    <w:p w14:paraId="0E012FA4"/>
    <w:p w14:paraId="48711B0C"/>
    <w:p w14:paraId="2036AFAA"/>
    <w:p w14:paraId="05695E61"/>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9"/>
        <w:gridCol w:w="5530"/>
        <w:gridCol w:w="1100"/>
        <w:gridCol w:w="1647"/>
      </w:tblGrid>
      <w:tr w14:paraId="674C71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3FA8EDB2">
            <w:pPr>
              <w:jc w:val="center"/>
              <w:rPr>
                <w:rFonts w:ascii="Arial" w:hAnsi="Arial" w:cs="Arial"/>
                <w:b/>
                <w:bCs/>
                <w:sz w:val="16"/>
                <w:szCs w:val="16"/>
              </w:rPr>
            </w:pPr>
            <w:r>
              <w:rPr>
                <w:rFonts w:ascii="Arial" w:hAnsi="Arial" w:cs="Arial"/>
                <w:b/>
                <w:bCs/>
                <w:sz w:val="16"/>
                <w:szCs w:val="16"/>
              </w:rPr>
              <w:t>GÜN</w:t>
            </w:r>
          </w:p>
        </w:tc>
        <w:tc>
          <w:tcPr>
            <w:tcW w:w="5773" w:type="dxa"/>
            <w:tcBorders>
              <w:top w:val="single" w:color="auto" w:sz="4" w:space="0"/>
              <w:left w:val="single" w:color="auto" w:sz="4" w:space="0"/>
              <w:bottom w:val="single" w:color="auto" w:sz="4" w:space="0"/>
              <w:right w:val="single" w:color="auto" w:sz="4" w:space="0"/>
            </w:tcBorders>
            <w:vAlign w:val="center"/>
          </w:tcPr>
          <w:p w14:paraId="76B5BF6C">
            <w:pPr>
              <w:jc w:val="center"/>
              <w:rPr>
                <w:rFonts w:ascii="Arial" w:hAnsi="Arial" w:cs="Arial"/>
                <w:b/>
                <w:bCs/>
                <w:sz w:val="18"/>
                <w:szCs w:val="18"/>
              </w:rPr>
            </w:pPr>
            <w:r>
              <w:rPr>
                <w:rFonts w:ascii="Arial" w:hAnsi="Arial" w:cs="Arial"/>
                <w:b/>
                <w:bCs/>
                <w:sz w:val="18"/>
                <w:szCs w:val="18"/>
              </w:rPr>
              <w:t>YAPILAN İŞLER</w:t>
            </w:r>
          </w:p>
        </w:tc>
        <w:tc>
          <w:tcPr>
            <w:tcW w:w="1134" w:type="dxa"/>
            <w:tcBorders>
              <w:top w:val="single" w:color="auto" w:sz="4" w:space="0"/>
              <w:left w:val="single" w:color="auto" w:sz="4" w:space="0"/>
              <w:bottom w:val="single" w:color="auto" w:sz="4" w:space="0"/>
              <w:right w:val="single" w:color="auto" w:sz="4" w:space="0"/>
            </w:tcBorders>
          </w:tcPr>
          <w:p w14:paraId="4512027A">
            <w:pPr>
              <w:ind w:left="-57" w:right="-113"/>
              <w:rPr>
                <w:rFonts w:ascii="Arial" w:hAnsi="Arial" w:cs="Arial"/>
                <w:b/>
                <w:bCs/>
                <w:sz w:val="18"/>
                <w:szCs w:val="18"/>
              </w:rPr>
            </w:pPr>
            <w:r>
              <w:rPr>
                <w:rFonts w:ascii="Arial" w:hAnsi="Arial" w:cs="Arial"/>
                <w:b/>
                <w:bCs/>
                <w:sz w:val="18"/>
                <w:szCs w:val="18"/>
              </w:rPr>
              <w:t>SAYFA NO:</w:t>
            </w:r>
          </w:p>
        </w:tc>
        <w:tc>
          <w:tcPr>
            <w:tcW w:w="1701" w:type="dxa"/>
            <w:tcBorders>
              <w:top w:val="single" w:color="auto" w:sz="4" w:space="0"/>
              <w:left w:val="single" w:color="auto" w:sz="4" w:space="0"/>
              <w:bottom w:val="single" w:color="auto" w:sz="4" w:space="0"/>
              <w:right w:val="single" w:color="auto" w:sz="4" w:space="0"/>
            </w:tcBorders>
          </w:tcPr>
          <w:p w14:paraId="385F9626">
            <w:pPr>
              <w:ind w:left="-113" w:right="-113"/>
              <w:rPr>
                <w:rFonts w:ascii="Arial" w:hAnsi="Arial" w:cs="Arial"/>
                <w:b/>
                <w:bCs/>
                <w:sz w:val="18"/>
                <w:szCs w:val="18"/>
              </w:rPr>
            </w:pPr>
            <w:r>
              <w:rPr>
                <w:rFonts w:ascii="Arial" w:hAnsi="Arial" w:cs="Arial"/>
                <w:b/>
                <w:bCs/>
                <w:sz w:val="18"/>
                <w:szCs w:val="18"/>
              </w:rPr>
              <w:t>ÇALIŞILAN SAAT:</w:t>
            </w:r>
          </w:p>
        </w:tc>
      </w:tr>
      <w:tr w14:paraId="48DB8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1009F8AB">
            <w:pPr>
              <w:ind w:left="-57" w:right="-57"/>
              <w:jc w:val="center"/>
              <w:rPr>
                <w:rFonts w:ascii="Arial" w:hAnsi="Arial" w:cs="Arial"/>
                <w:b/>
                <w:bCs/>
                <w:sz w:val="16"/>
                <w:szCs w:val="16"/>
              </w:rPr>
            </w:pPr>
            <w:r>
              <w:rPr>
                <w:rFonts w:ascii="Arial" w:hAnsi="Arial" w:cs="Arial"/>
                <w:b/>
                <w:bCs/>
                <w:sz w:val="16"/>
                <w:szCs w:val="16"/>
              </w:rPr>
              <w:t>PAZARTESİ</w:t>
            </w:r>
          </w:p>
        </w:tc>
        <w:tc>
          <w:tcPr>
            <w:tcW w:w="5773" w:type="dxa"/>
            <w:tcBorders>
              <w:top w:val="single" w:color="auto" w:sz="4" w:space="0"/>
              <w:left w:val="single" w:color="auto" w:sz="4" w:space="0"/>
              <w:bottom w:val="single" w:color="auto" w:sz="4" w:space="0"/>
              <w:right w:val="single" w:color="auto" w:sz="4" w:space="0"/>
            </w:tcBorders>
          </w:tcPr>
          <w:p w14:paraId="464A58C0">
            <w:pPr>
              <w:rPr>
                <w:sz w:val="28"/>
                <w:szCs w:val="28"/>
              </w:rPr>
            </w:pPr>
            <w:r>
              <w:rPr>
                <w:sz w:val="28"/>
                <w:szCs w:val="28"/>
              </w:rPr>
              <w:t>Konfigürasyon İçin Gerekli Dökümanların İncelenemsi</w:t>
            </w:r>
          </w:p>
        </w:tc>
        <w:tc>
          <w:tcPr>
            <w:tcW w:w="1134" w:type="dxa"/>
            <w:tcBorders>
              <w:top w:val="single" w:color="auto" w:sz="4" w:space="0"/>
              <w:left w:val="single" w:color="auto" w:sz="4" w:space="0"/>
              <w:bottom w:val="single" w:color="auto" w:sz="4" w:space="0"/>
              <w:right w:val="single" w:color="auto" w:sz="4" w:space="0"/>
            </w:tcBorders>
          </w:tcPr>
          <w:p w14:paraId="1B6FDE4F">
            <w:pPr>
              <w:rPr>
                <w:rFonts w:ascii="Arial" w:hAnsi="Arial" w:cs="Arial"/>
              </w:rPr>
            </w:pPr>
            <w:r>
              <w:rPr>
                <w:rFonts w:ascii="Arial" w:hAnsi="Arial" w:cs="Arial"/>
              </w:rPr>
              <w:t>15</w:t>
            </w:r>
          </w:p>
        </w:tc>
        <w:tc>
          <w:tcPr>
            <w:tcW w:w="1701" w:type="dxa"/>
            <w:tcBorders>
              <w:top w:val="single" w:color="auto" w:sz="4" w:space="0"/>
              <w:left w:val="single" w:color="auto" w:sz="4" w:space="0"/>
              <w:bottom w:val="single" w:color="auto" w:sz="4" w:space="0"/>
              <w:right w:val="single" w:color="auto" w:sz="4" w:space="0"/>
            </w:tcBorders>
          </w:tcPr>
          <w:p w14:paraId="4FB7CB25">
            <w:pPr>
              <w:rPr>
                <w:rFonts w:ascii="Arial" w:hAnsi="Arial" w:cs="Arial"/>
              </w:rPr>
            </w:pPr>
            <w:r>
              <w:rPr>
                <w:rFonts w:ascii="Arial" w:hAnsi="Arial" w:cs="Arial"/>
              </w:rPr>
              <w:t>09.00-19.00</w:t>
            </w:r>
          </w:p>
          <w:p w14:paraId="6BBF27D8">
            <w:pPr>
              <w:rPr>
                <w:rFonts w:ascii="Arial" w:hAnsi="Arial" w:cs="Arial"/>
              </w:rPr>
            </w:pPr>
          </w:p>
          <w:p w14:paraId="0545C624">
            <w:pPr>
              <w:rPr>
                <w:rFonts w:ascii="Arial" w:hAnsi="Arial" w:cs="Arial"/>
              </w:rPr>
            </w:pPr>
          </w:p>
        </w:tc>
      </w:tr>
      <w:tr w14:paraId="0867E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29B4CF12">
            <w:pPr>
              <w:jc w:val="center"/>
              <w:rPr>
                <w:rFonts w:ascii="Arial" w:hAnsi="Arial" w:cs="Arial"/>
                <w:b/>
                <w:bCs/>
                <w:sz w:val="16"/>
                <w:szCs w:val="16"/>
              </w:rPr>
            </w:pPr>
            <w:r>
              <w:rPr>
                <w:rFonts w:ascii="Arial" w:hAnsi="Arial" w:cs="Arial"/>
                <w:b/>
                <w:bCs/>
                <w:sz w:val="16"/>
                <w:szCs w:val="16"/>
              </w:rPr>
              <w:t>SALI</w:t>
            </w:r>
          </w:p>
        </w:tc>
        <w:tc>
          <w:tcPr>
            <w:tcW w:w="5773" w:type="dxa"/>
            <w:tcBorders>
              <w:top w:val="single" w:color="auto" w:sz="4" w:space="0"/>
              <w:left w:val="single" w:color="auto" w:sz="4" w:space="0"/>
              <w:bottom w:val="single" w:color="auto" w:sz="4" w:space="0"/>
              <w:right w:val="single" w:color="auto" w:sz="4" w:space="0"/>
            </w:tcBorders>
          </w:tcPr>
          <w:p w14:paraId="33AE44BA">
            <w:pPr>
              <w:rPr>
                <w:sz w:val="28"/>
                <w:szCs w:val="28"/>
              </w:rPr>
            </w:pPr>
            <w:r>
              <w:rPr>
                <w:sz w:val="28"/>
                <w:szCs w:val="28"/>
              </w:rPr>
              <w:t>Hata Düzeltmeleri ve Konfigürasyonların Değiştirilmesi</w:t>
            </w:r>
          </w:p>
        </w:tc>
        <w:tc>
          <w:tcPr>
            <w:tcW w:w="1134" w:type="dxa"/>
            <w:tcBorders>
              <w:top w:val="single" w:color="auto" w:sz="4" w:space="0"/>
              <w:left w:val="single" w:color="auto" w:sz="4" w:space="0"/>
              <w:bottom w:val="single" w:color="auto" w:sz="4" w:space="0"/>
              <w:right w:val="single" w:color="auto" w:sz="4" w:space="0"/>
            </w:tcBorders>
          </w:tcPr>
          <w:p w14:paraId="17D1EFCC">
            <w:pPr>
              <w:rPr>
                <w:rFonts w:ascii="Arial" w:hAnsi="Arial" w:cs="Arial"/>
              </w:rPr>
            </w:pPr>
            <w:r>
              <w:rPr>
                <w:rFonts w:ascii="Arial" w:hAnsi="Arial" w:cs="Arial"/>
              </w:rPr>
              <w:t>16</w:t>
            </w:r>
          </w:p>
        </w:tc>
        <w:tc>
          <w:tcPr>
            <w:tcW w:w="1701" w:type="dxa"/>
            <w:tcBorders>
              <w:top w:val="single" w:color="auto" w:sz="4" w:space="0"/>
              <w:left w:val="single" w:color="auto" w:sz="4" w:space="0"/>
              <w:bottom w:val="single" w:color="auto" w:sz="4" w:space="0"/>
              <w:right w:val="single" w:color="auto" w:sz="4" w:space="0"/>
            </w:tcBorders>
          </w:tcPr>
          <w:p w14:paraId="66381140">
            <w:pPr>
              <w:rPr>
                <w:rFonts w:ascii="Arial" w:hAnsi="Arial" w:cs="Arial"/>
              </w:rPr>
            </w:pPr>
            <w:r>
              <w:rPr>
                <w:rFonts w:ascii="Arial" w:hAnsi="Arial" w:cs="Arial"/>
              </w:rPr>
              <w:t>09.00-19.00</w:t>
            </w:r>
          </w:p>
          <w:p w14:paraId="1D5A8592">
            <w:pPr>
              <w:rPr>
                <w:rFonts w:ascii="Arial" w:hAnsi="Arial" w:cs="Arial"/>
              </w:rPr>
            </w:pPr>
          </w:p>
          <w:p w14:paraId="4993500F">
            <w:pPr>
              <w:rPr>
                <w:rFonts w:ascii="Arial" w:hAnsi="Arial" w:cs="Arial"/>
              </w:rPr>
            </w:pPr>
          </w:p>
        </w:tc>
      </w:tr>
      <w:tr w14:paraId="6DF94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4F4271C8">
            <w:pPr>
              <w:ind w:left="-113" w:right="-113"/>
              <w:jc w:val="center"/>
              <w:rPr>
                <w:rFonts w:ascii="Arial" w:hAnsi="Arial" w:cs="Arial"/>
                <w:b/>
                <w:bCs/>
                <w:sz w:val="16"/>
                <w:szCs w:val="16"/>
              </w:rPr>
            </w:pPr>
            <w:r>
              <w:rPr>
                <w:rFonts w:ascii="Arial" w:hAnsi="Arial" w:cs="Arial"/>
                <w:b/>
                <w:bCs/>
                <w:sz w:val="16"/>
                <w:szCs w:val="16"/>
              </w:rPr>
              <w:t>ÇARŞAMBA</w:t>
            </w:r>
          </w:p>
        </w:tc>
        <w:tc>
          <w:tcPr>
            <w:tcW w:w="5773" w:type="dxa"/>
            <w:tcBorders>
              <w:top w:val="single" w:color="auto" w:sz="4" w:space="0"/>
              <w:left w:val="single" w:color="auto" w:sz="4" w:space="0"/>
              <w:bottom w:val="single" w:color="auto" w:sz="4" w:space="0"/>
              <w:right w:val="single" w:color="auto" w:sz="4" w:space="0"/>
            </w:tcBorders>
          </w:tcPr>
          <w:p w14:paraId="5421D4C8">
            <w:pPr>
              <w:rPr>
                <w:sz w:val="28"/>
                <w:szCs w:val="28"/>
              </w:rPr>
            </w:pPr>
            <w:r>
              <w:rPr>
                <w:sz w:val="28"/>
                <w:szCs w:val="28"/>
              </w:rPr>
              <w:t>Konfigürasyon Dosyasının Yeniden Yazılması</w:t>
            </w:r>
          </w:p>
        </w:tc>
        <w:tc>
          <w:tcPr>
            <w:tcW w:w="1134" w:type="dxa"/>
            <w:tcBorders>
              <w:top w:val="single" w:color="auto" w:sz="4" w:space="0"/>
              <w:left w:val="single" w:color="auto" w:sz="4" w:space="0"/>
              <w:bottom w:val="single" w:color="auto" w:sz="4" w:space="0"/>
              <w:right w:val="single" w:color="auto" w:sz="4" w:space="0"/>
            </w:tcBorders>
          </w:tcPr>
          <w:p w14:paraId="19CC9F19">
            <w:pPr>
              <w:rPr>
                <w:rFonts w:ascii="Arial" w:hAnsi="Arial" w:cs="Arial"/>
              </w:rPr>
            </w:pPr>
            <w:r>
              <w:rPr>
                <w:rFonts w:ascii="Arial" w:hAnsi="Arial" w:cs="Arial"/>
              </w:rPr>
              <w:t>17</w:t>
            </w:r>
          </w:p>
        </w:tc>
        <w:tc>
          <w:tcPr>
            <w:tcW w:w="1701" w:type="dxa"/>
            <w:tcBorders>
              <w:top w:val="single" w:color="auto" w:sz="4" w:space="0"/>
              <w:left w:val="single" w:color="auto" w:sz="4" w:space="0"/>
              <w:bottom w:val="single" w:color="auto" w:sz="4" w:space="0"/>
              <w:right w:val="single" w:color="auto" w:sz="4" w:space="0"/>
            </w:tcBorders>
          </w:tcPr>
          <w:p w14:paraId="259C2935">
            <w:pPr>
              <w:rPr>
                <w:rFonts w:ascii="Arial" w:hAnsi="Arial" w:cs="Arial"/>
              </w:rPr>
            </w:pPr>
            <w:r>
              <w:rPr>
                <w:rFonts w:ascii="Arial" w:hAnsi="Arial" w:cs="Arial"/>
              </w:rPr>
              <w:t>09.00-19.00</w:t>
            </w:r>
          </w:p>
          <w:p w14:paraId="0E6E7587">
            <w:pPr>
              <w:rPr>
                <w:rFonts w:ascii="Arial" w:hAnsi="Arial" w:cs="Arial"/>
              </w:rPr>
            </w:pPr>
          </w:p>
          <w:p w14:paraId="659E25C1">
            <w:pPr>
              <w:rPr>
                <w:rFonts w:ascii="Arial" w:hAnsi="Arial" w:cs="Arial"/>
              </w:rPr>
            </w:pPr>
          </w:p>
        </w:tc>
      </w:tr>
      <w:tr w14:paraId="0AA3AE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5B236646">
            <w:pPr>
              <w:ind w:left="-57" w:right="-57"/>
              <w:jc w:val="center"/>
              <w:rPr>
                <w:rFonts w:ascii="Arial" w:hAnsi="Arial" w:cs="Arial"/>
                <w:b/>
                <w:bCs/>
                <w:sz w:val="16"/>
                <w:szCs w:val="16"/>
              </w:rPr>
            </w:pPr>
            <w:r>
              <w:rPr>
                <w:rFonts w:ascii="Arial" w:hAnsi="Arial" w:cs="Arial"/>
                <w:b/>
                <w:bCs/>
                <w:sz w:val="16"/>
                <w:szCs w:val="16"/>
              </w:rPr>
              <w:t>PERŞEMBE</w:t>
            </w:r>
          </w:p>
        </w:tc>
        <w:tc>
          <w:tcPr>
            <w:tcW w:w="5773" w:type="dxa"/>
            <w:tcBorders>
              <w:top w:val="single" w:color="auto" w:sz="4" w:space="0"/>
              <w:left w:val="single" w:color="auto" w:sz="4" w:space="0"/>
              <w:bottom w:val="single" w:color="auto" w:sz="4" w:space="0"/>
              <w:right w:val="single" w:color="auto" w:sz="4" w:space="0"/>
            </w:tcBorders>
          </w:tcPr>
          <w:p w14:paraId="4797CFD5">
            <w:pPr>
              <w:rPr>
                <w:sz w:val="28"/>
                <w:szCs w:val="28"/>
              </w:rPr>
            </w:pPr>
            <w:r>
              <w:rPr>
                <w:sz w:val="28"/>
                <w:szCs w:val="28"/>
              </w:rPr>
              <w:t>Konfigürasyon Dosyasındaki Hatanın Düzeltilmesi</w:t>
            </w:r>
          </w:p>
          <w:p w14:paraId="4ED24928">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288B7D01">
            <w:pPr>
              <w:rPr>
                <w:rFonts w:ascii="Arial" w:hAnsi="Arial" w:cs="Arial"/>
              </w:rPr>
            </w:pPr>
            <w:r>
              <w:rPr>
                <w:rFonts w:ascii="Arial" w:hAnsi="Arial" w:cs="Arial"/>
              </w:rPr>
              <w:t>18</w:t>
            </w:r>
          </w:p>
        </w:tc>
        <w:tc>
          <w:tcPr>
            <w:tcW w:w="1701" w:type="dxa"/>
            <w:tcBorders>
              <w:top w:val="single" w:color="auto" w:sz="4" w:space="0"/>
              <w:left w:val="single" w:color="auto" w:sz="4" w:space="0"/>
              <w:bottom w:val="single" w:color="auto" w:sz="4" w:space="0"/>
              <w:right w:val="single" w:color="auto" w:sz="4" w:space="0"/>
            </w:tcBorders>
          </w:tcPr>
          <w:p w14:paraId="79BC3B3D">
            <w:pPr>
              <w:rPr>
                <w:rFonts w:ascii="Arial" w:hAnsi="Arial" w:cs="Arial"/>
              </w:rPr>
            </w:pPr>
            <w:r>
              <w:rPr>
                <w:rFonts w:ascii="Arial" w:hAnsi="Arial" w:cs="Arial"/>
              </w:rPr>
              <w:t>09.00-19.00</w:t>
            </w:r>
          </w:p>
          <w:p w14:paraId="5B8407D2">
            <w:pPr>
              <w:rPr>
                <w:rFonts w:ascii="Arial" w:hAnsi="Arial" w:cs="Arial"/>
              </w:rPr>
            </w:pPr>
          </w:p>
          <w:p w14:paraId="69E7FE0F">
            <w:pPr>
              <w:rPr>
                <w:rFonts w:ascii="Arial" w:hAnsi="Arial" w:cs="Arial"/>
              </w:rPr>
            </w:pPr>
          </w:p>
        </w:tc>
      </w:tr>
      <w:tr w14:paraId="2B755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0D55B6C8">
            <w:pPr>
              <w:ind w:left="113" w:right="113"/>
              <w:jc w:val="center"/>
              <w:rPr>
                <w:rFonts w:ascii="Arial" w:hAnsi="Arial" w:cs="Arial"/>
                <w:b/>
                <w:bCs/>
                <w:sz w:val="16"/>
                <w:szCs w:val="16"/>
              </w:rPr>
            </w:pPr>
            <w:r>
              <w:rPr>
                <w:rFonts w:ascii="Arial" w:hAnsi="Arial" w:cs="Arial"/>
                <w:b/>
                <w:bCs/>
                <w:sz w:val="16"/>
                <w:szCs w:val="16"/>
              </w:rPr>
              <w:t>CUMA</w:t>
            </w:r>
          </w:p>
        </w:tc>
        <w:tc>
          <w:tcPr>
            <w:tcW w:w="5773" w:type="dxa"/>
            <w:tcBorders>
              <w:top w:val="single" w:color="auto" w:sz="4" w:space="0"/>
              <w:left w:val="single" w:color="auto" w:sz="4" w:space="0"/>
              <w:bottom w:val="single" w:color="auto" w:sz="4" w:space="0"/>
              <w:right w:val="single" w:color="auto" w:sz="4" w:space="0"/>
            </w:tcBorders>
          </w:tcPr>
          <w:p w14:paraId="70529A07">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7B768703">
            <w:pP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14:paraId="291CE754">
            <w:pPr>
              <w:rPr>
                <w:rFonts w:ascii="Arial" w:hAnsi="Arial" w:cs="Arial"/>
              </w:rPr>
            </w:pPr>
          </w:p>
        </w:tc>
      </w:tr>
      <w:tr w14:paraId="24156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2" w:type="dxa"/>
            <w:tcBorders>
              <w:top w:val="single" w:color="auto" w:sz="4" w:space="0"/>
              <w:left w:val="single" w:color="auto" w:sz="4" w:space="0"/>
              <w:bottom w:val="single" w:color="auto" w:sz="4" w:space="0"/>
              <w:right w:val="single" w:color="auto" w:sz="4" w:space="0"/>
            </w:tcBorders>
            <w:vAlign w:val="center"/>
          </w:tcPr>
          <w:p w14:paraId="701241DC">
            <w:pPr>
              <w:ind w:left="-113" w:right="-113"/>
              <w:jc w:val="center"/>
              <w:rPr>
                <w:rFonts w:ascii="Arial" w:hAnsi="Arial" w:cs="Arial"/>
                <w:b/>
                <w:bCs/>
                <w:sz w:val="16"/>
                <w:szCs w:val="16"/>
              </w:rPr>
            </w:pPr>
            <w:r>
              <w:rPr>
                <w:rFonts w:ascii="Arial" w:hAnsi="Arial" w:cs="Arial"/>
                <w:b/>
                <w:bCs/>
                <w:sz w:val="16"/>
                <w:szCs w:val="16"/>
              </w:rPr>
              <w:t>CUMARTESİ</w:t>
            </w:r>
          </w:p>
        </w:tc>
        <w:tc>
          <w:tcPr>
            <w:tcW w:w="5773" w:type="dxa"/>
            <w:tcBorders>
              <w:top w:val="single" w:color="auto" w:sz="4" w:space="0"/>
              <w:left w:val="single" w:color="auto" w:sz="4" w:space="0"/>
              <w:bottom w:val="single" w:color="auto" w:sz="4" w:space="0"/>
              <w:right w:val="single" w:color="auto" w:sz="4" w:space="0"/>
            </w:tcBorders>
          </w:tcPr>
          <w:p w14:paraId="318914A0">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6243971A">
            <w:pPr>
              <w:rPr>
                <w:rFonts w:ascii="Arial" w:hAnsi="Arial" w:cs="Arial"/>
              </w:rPr>
            </w:pPr>
          </w:p>
        </w:tc>
        <w:tc>
          <w:tcPr>
            <w:tcW w:w="1701" w:type="dxa"/>
            <w:tcBorders>
              <w:top w:val="single" w:color="auto" w:sz="4" w:space="0"/>
              <w:left w:val="single" w:color="auto" w:sz="4" w:space="0"/>
              <w:bottom w:val="single" w:color="auto" w:sz="4" w:space="0"/>
              <w:right w:val="single" w:color="auto" w:sz="4" w:space="0"/>
            </w:tcBorders>
          </w:tcPr>
          <w:p w14:paraId="0F4E0BA3">
            <w:pPr>
              <w:rPr>
                <w:rFonts w:ascii="Arial" w:hAnsi="Arial" w:cs="Arial"/>
              </w:rPr>
            </w:pPr>
          </w:p>
        </w:tc>
      </w:tr>
      <w:tr w14:paraId="4DDD4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6345" w:type="dxa"/>
            <w:gridSpan w:val="2"/>
            <w:tcBorders>
              <w:top w:val="nil"/>
              <w:left w:val="single" w:color="auto" w:sz="4" w:space="0"/>
              <w:bottom w:val="single" w:color="auto" w:sz="4" w:space="0"/>
              <w:right w:val="single" w:color="auto" w:sz="4" w:space="0"/>
            </w:tcBorders>
            <w:vAlign w:val="center"/>
          </w:tcPr>
          <w:p w14:paraId="37BC7653">
            <w:pPr>
              <w:rPr>
                <w:rFonts w:ascii="Arial" w:hAnsi="Arial" w:cs="Arial"/>
                <w:b/>
                <w:bCs/>
                <w:sz w:val="16"/>
                <w:szCs w:val="16"/>
              </w:rPr>
            </w:pPr>
            <w:r>
              <w:rPr>
                <w:rFonts w:ascii="Arial" w:hAnsi="Arial" w:cs="Arial"/>
                <w:b/>
                <w:bCs/>
                <w:sz w:val="16"/>
                <w:szCs w:val="16"/>
              </w:rPr>
              <w:t>KISIM:  Bilgisayarlı Görü</w:t>
            </w:r>
          </w:p>
        </w:tc>
        <w:tc>
          <w:tcPr>
            <w:tcW w:w="2835" w:type="dxa"/>
            <w:gridSpan w:val="2"/>
            <w:tcBorders>
              <w:top w:val="single" w:color="auto" w:sz="4" w:space="0"/>
              <w:left w:val="single" w:color="auto" w:sz="4" w:space="0"/>
              <w:bottom w:val="single" w:color="auto" w:sz="4" w:space="0"/>
              <w:right w:val="single" w:color="auto" w:sz="4" w:space="0"/>
            </w:tcBorders>
            <w:vAlign w:val="center"/>
          </w:tcPr>
          <w:p w14:paraId="44DBB98A">
            <w:pPr>
              <w:rPr>
                <w:rFonts w:ascii="Arial" w:hAnsi="Arial" w:cs="Arial"/>
                <w:b/>
                <w:bCs/>
                <w:sz w:val="16"/>
                <w:szCs w:val="16"/>
              </w:rPr>
            </w:pPr>
            <w:r>
              <w:rPr>
                <w:rFonts w:ascii="Arial" w:hAnsi="Arial" w:cs="Arial"/>
                <w:b/>
                <w:bCs/>
                <w:sz w:val="16"/>
                <w:szCs w:val="16"/>
              </w:rPr>
              <w:t>TOPLAM SAAT: 36</w:t>
            </w:r>
          </w:p>
        </w:tc>
      </w:tr>
      <w:tr w14:paraId="5B8A9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180" w:type="dxa"/>
            <w:gridSpan w:val="4"/>
            <w:tcBorders>
              <w:top w:val="nil"/>
              <w:left w:val="single" w:color="auto" w:sz="4" w:space="0"/>
              <w:bottom w:val="single" w:color="auto" w:sz="4" w:space="0"/>
              <w:right w:val="single" w:color="auto" w:sz="4" w:space="0"/>
            </w:tcBorders>
          </w:tcPr>
          <w:p w14:paraId="0189839B">
            <w:pPr>
              <w:spacing w:line="276" w:lineRule="auto"/>
              <w:rPr>
                <w:rFonts w:ascii="Arial" w:hAnsi="Arial" w:cs="Arial"/>
                <w:b/>
                <w:bCs/>
                <w:sz w:val="16"/>
                <w:szCs w:val="16"/>
              </w:rPr>
            </w:pPr>
            <w:r>
              <w:rPr>
                <w:rFonts w:ascii="Arial" w:hAnsi="Arial" w:cs="Arial"/>
                <w:b/>
                <w:bCs/>
                <w:sz w:val="16"/>
                <w:szCs w:val="16"/>
              </w:rPr>
              <w:t xml:space="preserve">ÇALIŞMTIĞI İŞYERİ VE KISIM: Diginova - Bilgisayarlı Görü </w:t>
            </w:r>
          </w:p>
          <w:p w14:paraId="240BCA8E">
            <w:pPr>
              <w:suppressLineNumbers w:val="0"/>
              <w:bidi w:val="0"/>
              <w:spacing w:before="0" w:beforeAutospacing="0" w:after="0" w:afterAutospacing="0" w:line="276" w:lineRule="auto"/>
              <w:ind w:left="0" w:right="0"/>
              <w:jc w:val="left"/>
              <w:rPr>
                <w:rFonts w:ascii="Arial" w:hAnsi="Arial" w:cs="Arial"/>
                <w:b/>
                <w:bCs/>
                <w:sz w:val="16"/>
                <w:szCs w:val="16"/>
              </w:rPr>
            </w:pPr>
            <w:r>
              <w:rPr>
                <w:rFonts w:ascii="Arial" w:hAnsi="Arial" w:cs="Arial"/>
                <w:b/>
                <w:bCs/>
                <w:sz w:val="16"/>
                <w:szCs w:val="16"/>
              </w:rPr>
              <w:t xml:space="preserve">KONTROL EDENİN ÜNVANI: </w:t>
            </w:r>
          </w:p>
          <w:p w14:paraId="6158440F">
            <w:pPr>
              <w:spacing w:line="276" w:lineRule="auto"/>
              <w:rPr>
                <w:rFonts w:ascii="Arial" w:hAnsi="Arial" w:cs="Arial"/>
                <w:b/>
                <w:bCs/>
                <w:sz w:val="16"/>
                <w:szCs w:val="16"/>
              </w:rPr>
            </w:pPr>
            <w:r>
              <w:rPr>
                <w:rFonts w:ascii="Arial" w:hAnsi="Arial" w:cs="Arial"/>
                <w:b/>
                <w:bCs/>
                <w:sz w:val="16"/>
                <w:szCs w:val="16"/>
              </w:rPr>
              <w:t>SOYADI, ADI VE İMZASI:</w:t>
            </w:r>
          </w:p>
        </w:tc>
      </w:tr>
    </w:tbl>
    <w:p w14:paraId="790BED16"/>
    <w:p w14:paraId="31D6702D"/>
    <w:tbl>
      <w:tblPr>
        <w:tblStyle w:val="15"/>
        <w:tblW w:w="9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5773"/>
        <w:gridCol w:w="1134"/>
        <w:gridCol w:w="1598"/>
      </w:tblGrid>
      <w:tr w14:paraId="0E09D9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135" w:type="dxa"/>
          <w:trHeight w:val="196" w:hRule="atLeast"/>
        </w:trPr>
        <w:tc>
          <w:tcPr>
            <w:tcW w:w="572" w:type="dxa"/>
            <w:tcBorders>
              <w:top w:val="single" w:color="auto" w:sz="4" w:space="0"/>
              <w:left w:val="single" w:color="auto" w:sz="4" w:space="0"/>
              <w:bottom w:val="single" w:color="auto" w:sz="4" w:space="0"/>
              <w:right w:val="single" w:color="auto" w:sz="4" w:space="0"/>
            </w:tcBorders>
            <w:vAlign w:val="center"/>
          </w:tcPr>
          <w:p w14:paraId="769AB54E">
            <w:pPr>
              <w:jc w:val="center"/>
              <w:rPr>
                <w:rFonts w:ascii="Arial" w:hAnsi="Arial" w:cs="Arial"/>
                <w:b/>
                <w:sz w:val="16"/>
                <w:szCs w:val="16"/>
              </w:rPr>
            </w:pPr>
            <w:r>
              <w:rPr>
                <w:rFonts w:ascii="Arial" w:hAnsi="Arial" w:cs="Arial"/>
                <w:b/>
                <w:sz w:val="16"/>
                <w:szCs w:val="16"/>
              </w:rPr>
              <w:t>GÜN</w:t>
            </w:r>
          </w:p>
        </w:tc>
        <w:tc>
          <w:tcPr>
            <w:tcW w:w="5773" w:type="dxa"/>
            <w:tcBorders>
              <w:top w:val="single" w:color="auto" w:sz="4" w:space="0"/>
              <w:left w:val="single" w:color="auto" w:sz="4" w:space="0"/>
              <w:bottom w:val="single" w:color="auto" w:sz="4" w:space="0"/>
              <w:right w:val="single" w:color="auto" w:sz="4" w:space="0"/>
            </w:tcBorders>
            <w:vAlign w:val="center"/>
          </w:tcPr>
          <w:p w14:paraId="37F2C52C">
            <w:pPr>
              <w:jc w:val="center"/>
              <w:rPr>
                <w:rFonts w:ascii="Arial" w:hAnsi="Arial" w:cs="Arial"/>
                <w:b/>
                <w:sz w:val="18"/>
                <w:szCs w:val="18"/>
              </w:rPr>
            </w:pPr>
            <w:r>
              <w:rPr>
                <w:rFonts w:ascii="Arial" w:hAnsi="Arial" w:cs="Arial"/>
                <w:b/>
                <w:sz w:val="18"/>
                <w:szCs w:val="18"/>
              </w:rPr>
              <w:t>YAPILAN İŞLER</w:t>
            </w:r>
          </w:p>
        </w:tc>
        <w:tc>
          <w:tcPr>
            <w:tcW w:w="1134" w:type="dxa"/>
            <w:tcBorders>
              <w:top w:val="single" w:color="auto" w:sz="4" w:space="0"/>
              <w:left w:val="single" w:color="auto" w:sz="4" w:space="0"/>
              <w:bottom w:val="single" w:color="auto" w:sz="4" w:space="0"/>
              <w:right w:val="single" w:color="auto" w:sz="4" w:space="0"/>
            </w:tcBorders>
          </w:tcPr>
          <w:p w14:paraId="58C1A1E9">
            <w:pPr>
              <w:ind w:left="-57" w:right="-113"/>
              <w:rPr>
                <w:rFonts w:ascii="Arial" w:hAnsi="Arial" w:cs="Arial"/>
                <w:b/>
                <w:sz w:val="18"/>
                <w:szCs w:val="18"/>
              </w:rPr>
            </w:pPr>
            <w:r>
              <w:rPr>
                <w:rFonts w:ascii="Arial" w:hAnsi="Arial" w:cs="Arial"/>
                <w:b/>
                <w:sz w:val="18"/>
                <w:szCs w:val="18"/>
              </w:rPr>
              <w:t>SAYFA NO:</w:t>
            </w:r>
          </w:p>
        </w:tc>
        <w:tc>
          <w:tcPr>
            <w:tcW w:w="1598" w:type="dxa"/>
            <w:tcBorders>
              <w:top w:val="single" w:color="auto" w:sz="4" w:space="0"/>
              <w:left w:val="single" w:color="auto" w:sz="4" w:space="0"/>
              <w:bottom w:val="single" w:color="auto" w:sz="4" w:space="0"/>
              <w:right w:val="single" w:color="auto" w:sz="4" w:space="0"/>
            </w:tcBorders>
          </w:tcPr>
          <w:p w14:paraId="4370752E">
            <w:pPr>
              <w:ind w:left="-113" w:right="-113"/>
              <w:rPr>
                <w:rFonts w:ascii="Arial" w:hAnsi="Arial" w:cs="Arial"/>
                <w:b/>
                <w:sz w:val="18"/>
                <w:szCs w:val="18"/>
              </w:rPr>
            </w:pPr>
            <w:r>
              <w:rPr>
                <w:rFonts w:ascii="Arial" w:hAnsi="Arial" w:cs="Arial"/>
                <w:b/>
                <w:sz w:val="18"/>
                <w:szCs w:val="18"/>
              </w:rPr>
              <w:t>ÇALIŞILAN SAAT:</w:t>
            </w:r>
          </w:p>
        </w:tc>
      </w:tr>
      <w:tr w14:paraId="642273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135" w:type="dxa"/>
          <w:cantSplit/>
          <w:trHeight w:val="936" w:hRule="atLeast"/>
        </w:trPr>
        <w:tc>
          <w:tcPr>
            <w:tcW w:w="572" w:type="dxa"/>
            <w:tcBorders>
              <w:top w:val="single" w:color="auto" w:sz="4" w:space="0"/>
              <w:left w:val="single" w:color="auto" w:sz="4" w:space="0"/>
              <w:bottom w:val="single" w:color="auto" w:sz="4" w:space="0"/>
              <w:right w:val="single" w:color="auto" w:sz="4" w:space="0"/>
            </w:tcBorders>
            <w:textDirection w:val="btLr"/>
            <w:vAlign w:val="center"/>
          </w:tcPr>
          <w:p w14:paraId="633DC2B8">
            <w:pPr>
              <w:ind w:left="-57" w:right="-57"/>
              <w:jc w:val="center"/>
              <w:rPr>
                <w:rFonts w:ascii="Arial" w:hAnsi="Arial" w:cs="Arial"/>
                <w:b/>
                <w:sz w:val="16"/>
                <w:szCs w:val="16"/>
              </w:rPr>
            </w:pPr>
            <w:r>
              <w:rPr>
                <w:rFonts w:ascii="Arial" w:hAnsi="Arial" w:cs="Arial"/>
                <w:b/>
                <w:sz w:val="16"/>
                <w:szCs w:val="16"/>
              </w:rPr>
              <w:t>PAZARTESİ</w:t>
            </w:r>
          </w:p>
        </w:tc>
        <w:tc>
          <w:tcPr>
            <w:tcW w:w="5773" w:type="dxa"/>
            <w:tcBorders>
              <w:top w:val="single" w:color="auto" w:sz="4" w:space="0"/>
              <w:left w:val="single" w:color="auto" w:sz="4" w:space="0"/>
              <w:bottom w:val="single" w:color="auto" w:sz="4" w:space="0"/>
              <w:right w:val="single" w:color="auto" w:sz="4" w:space="0"/>
            </w:tcBorders>
          </w:tcPr>
          <w:p w14:paraId="3DD355C9">
            <w:pPr>
              <w:rPr>
                <w:sz w:val="28"/>
                <w:szCs w:val="28"/>
              </w:rPr>
            </w:pPr>
            <w:r>
              <w:rPr>
                <w:sz w:val="28"/>
                <w:szCs w:val="28"/>
              </w:rPr>
              <w:t>Export İçin Gerekli Dosyanın Yazılması</w:t>
            </w:r>
          </w:p>
        </w:tc>
        <w:tc>
          <w:tcPr>
            <w:tcW w:w="1134" w:type="dxa"/>
            <w:tcBorders>
              <w:top w:val="single" w:color="auto" w:sz="4" w:space="0"/>
              <w:left w:val="single" w:color="auto" w:sz="4" w:space="0"/>
              <w:bottom w:val="single" w:color="auto" w:sz="4" w:space="0"/>
              <w:right w:val="single" w:color="auto" w:sz="4" w:space="0"/>
            </w:tcBorders>
          </w:tcPr>
          <w:p w14:paraId="1A81F0B1">
            <w:pPr>
              <w:rPr>
                <w:rFonts w:ascii="Arial" w:hAnsi="Arial" w:cs="Arial"/>
              </w:rPr>
            </w:pPr>
            <w:r>
              <w:rPr>
                <w:rFonts w:ascii="Arial" w:hAnsi="Arial" w:cs="Arial"/>
              </w:rPr>
              <w:t xml:space="preserve">19 </w:t>
            </w:r>
          </w:p>
        </w:tc>
        <w:tc>
          <w:tcPr>
            <w:tcW w:w="1598" w:type="dxa"/>
            <w:tcBorders>
              <w:top w:val="single" w:color="auto" w:sz="4" w:space="0"/>
              <w:left w:val="single" w:color="auto" w:sz="4" w:space="0"/>
              <w:bottom w:val="single" w:color="auto" w:sz="4" w:space="0"/>
              <w:right w:val="single" w:color="auto" w:sz="4" w:space="0"/>
            </w:tcBorders>
          </w:tcPr>
          <w:p w14:paraId="17C5F7B2">
            <w:pPr>
              <w:rPr>
                <w:rFonts w:ascii="Arial" w:hAnsi="Arial" w:cs="Arial"/>
              </w:rPr>
            </w:pPr>
            <w:r>
              <w:rPr>
                <w:rFonts w:ascii="Arial" w:hAnsi="Arial" w:cs="Arial"/>
              </w:rPr>
              <w:t>09.00-19.00</w:t>
            </w:r>
          </w:p>
          <w:p w14:paraId="05AA81EF">
            <w:pPr>
              <w:rPr>
                <w:rFonts w:ascii="Arial" w:hAnsi="Arial" w:cs="Arial"/>
              </w:rPr>
            </w:pPr>
          </w:p>
          <w:p w14:paraId="717AAFBA">
            <w:pPr>
              <w:rPr>
                <w:rFonts w:ascii="Arial" w:hAnsi="Arial" w:cs="Arial"/>
              </w:rPr>
            </w:pPr>
          </w:p>
        </w:tc>
      </w:tr>
      <w:tr w14:paraId="47668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135" w:type="dxa"/>
          <w:cantSplit/>
          <w:trHeight w:val="812" w:hRule="atLeast"/>
        </w:trPr>
        <w:tc>
          <w:tcPr>
            <w:tcW w:w="572" w:type="dxa"/>
            <w:tcBorders>
              <w:top w:val="single" w:color="auto" w:sz="4" w:space="0"/>
              <w:left w:val="single" w:color="auto" w:sz="4" w:space="0"/>
              <w:bottom w:val="single" w:color="auto" w:sz="4" w:space="0"/>
              <w:right w:val="single" w:color="auto" w:sz="4" w:space="0"/>
            </w:tcBorders>
            <w:textDirection w:val="btLr"/>
            <w:vAlign w:val="center"/>
          </w:tcPr>
          <w:p w14:paraId="150AF000">
            <w:pPr>
              <w:jc w:val="center"/>
              <w:rPr>
                <w:rFonts w:ascii="Arial" w:hAnsi="Arial" w:cs="Arial"/>
                <w:b/>
                <w:sz w:val="16"/>
                <w:szCs w:val="16"/>
              </w:rPr>
            </w:pPr>
            <w:r>
              <w:rPr>
                <w:rFonts w:ascii="Arial" w:hAnsi="Arial" w:cs="Arial"/>
                <w:b/>
                <w:sz w:val="16"/>
                <w:szCs w:val="16"/>
              </w:rPr>
              <w:t>SALI</w:t>
            </w:r>
          </w:p>
        </w:tc>
        <w:tc>
          <w:tcPr>
            <w:tcW w:w="5773" w:type="dxa"/>
            <w:tcBorders>
              <w:top w:val="single" w:color="auto" w:sz="4" w:space="0"/>
              <w:left w:val="single" w:color="auto" w:sz="4" w:space="0"/>
              <w:bottom w:val="single" w:color="auto" w:sz="4" w:space="0"/>
              <w:right w:val="single" w:color="auto" w:sz="4" w:space="0"/>
            </w:tcBorders>
          </w:tcPr>
          <w:p w14:paraId="56EE48EE">
            <w:pPr>
              <w:rPr>
                <w:rFonts w:ascii="Arial" w:hAnsi="Arial" w:cs="Arial"/>
              </w:rPr>
            </w:pPr>
          </w:p>
          <w:p w14:paraId="2908EB2C">
            <w:pPr>
              <w:rPr>
                <w:sz w:val="28"/>
                <w:szCs w:val="28"/>
              </w:rPr>
            </w:pPr>
            <w:r>
              <w:rPr>
                <w:sz w:val="28"/>
                <w:szCs w:val="28"/>
              </w:rPr>
              <w:t>Hata Düzeltme</w:t>
            </w:r>
          </w:p>
        </w:tc>
        <w:tc>
          <w:tcPr>
            <w:tcW w:w="1134" w:type="dxa"/>
            <w:tcBorders>
              <w:top w:val="single" w:color="auto" w:sz="4" w:space="0"/>
              <w:left w:val="single" w:color="auto" w:sz="4" w:space="0"/>
              <w:bottom w:val="single" w:color="auto" w:sz="4" w:space="0"/>
              <w:right w:val="single" w:color="auto" w:sz="4" w:space="0"/>
            </w:tcBorders>
          </w:tcPr>
          <w:p w14:paraId="121FD38A">
            <w:pPr>
              <w:rPr>
                <w:rFonts w:ascii="Arial" w:hAnsi="Arial" w:cs="Arial"/>
              </w:rPr>
            </w:pPr>
            <w:r>
              <w:rPr>
                <w:rFonts w:ascii="Arial" w:hAnsi="Arial" w:cs="Arial"/>
              </w:rPr>
              <w:t>20</w:t>
            </w:r>
          </w:p>
        </w:tc>
        <w:tc>
          <w:tcPr>
            <w:tcW w:w="1598" w:type="dxa"/>
            <w:tcBorders>
              <w:top w:val="single" w:color="auto" w:sz="4" w:space="0"/>
              <w:left w:val="single" w:color="auto" w:sz="4" w:space="0"/>
              <w:bottom w:val="single" w:color="auto" w:sz="4" w:space="0"/>
              <w:right w:val="single" w:color="auto" w:sz="4" w:space="0"/>
            </w:tcBorders>
          </w:tcPr>
          <w:p w14:paraId="02F381D3">
            <w:pPr>
              <w:rPr>
                <w:rFonts w:ascii="Arial" w:hAnsi="Arial" w:cs="Arial"/>
              </w:rPr>
            </w:pPr>
            <w:r>
              <w:rPr>
                <w:rFonts w:ascii="Arial" w:hAnsi="Arial" w:cs="Arial"/>
              </w:rPr>
              <w:t>09.00-19.00</w:t>
            </w:r>
          </w:p>
          <w:p w14:paraId="31B17019">
            <w:pPr>
              <w:rPr>
                <w:rFonts w:ascii="Arial" w:hAnsi="Arial" w:cs="Arial"/>
              </w:rPr>
            </w:pPr>
          </w:p>
          <w:p w14:paraId="1FE2DD96">
            <w:pPr>
              <w:rPr>
                <w:rFonts w:ascii="Arial" w:hAnsi="Arial" w:cs="Arial"/>
              </w:rPr>
            </w:pPr>
          </w:p>
        </w:tc>
      </w:tr>
      <w:tr w14:paraId="1253B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135" w:type="dxa"/>
          <w:cantSplit/>
          <w:trHeight w:val="947" w:hRule="atLeast"/>
        </w:trPr>
        <w:tc>
          <w:tcPr>
            <w:tcW w:w="572" w:type="dxa"/>
            <w:tcBorders>
              <w:top w:val="single" w:color="auto" w:sz="4" w:space="0"/>
              <w:left w:val="single" w:color="auto" w:sz="4" w:space="0"/>
              <w:bottom w:val="single" w:color="auto" w:sz="4" w:space="0"/>
              <w:right w:val="single" w:color="auto" w:sz="4" w:space="0"/>
            </w:tcBorders>
            <w:textDirection w:val="btLr"/>
            <w:vAlign w:val="center"/>
          </w:tcPr>
          <w:p w14:paraId="06AB97C6">
            <w:pPr>
              <w:ind w:left="-113" w:right="-113"/>
              <w:jc w:val="center"/>
              <w:rPr>
                <w:rFonts w:ascii="Arial" w:hAnsi="Arial" w:cs="Arial"/>
                <w:b/>
                <w:sz w:val="16"/>
                <w:szCs w:val="16"/>
              </w:rPr>
            </w:pPr>
            <w:r>
              <w:rPr>
                <w:rFonts w:ascii="Arial" w:hAnsi="Arial" w:cs="Arial"/>
                <w:b/>
                <w:sz w:val="16"/>
                <w:szCs w:val="16"/>
              </w:rPr>
              <w:t>ÇARŞAMBA</w:t>
            </w:r>
          </w:p>
        </w:tc>
        <w:tc>
          <w:tcPr>
            <w:tcW w:w="5773" w:type="dxa"/>
            <w:tcBorders>
              <w:top w:val="single" w:color="auto" w:sz="4" w:space="0"/>
              <w:left w:val="single" w:color="auto" w:sz="4" w:space="0"/>
              <w:bottom w:val="single" w:color="auto" w:sz="4" w:space="0"/>
              <w:right w:val="single" w:color="auto" w:sz="4" w:space="0"/>
            </w:tcBorders>
          </w:tcPr>
          <w:p w14:paraId="27357532">
            <w:pPr>
              <w:rPr>
                <w:sz w:val="28"/>
                <w:szCs w:val="28"/>
              </w:rPr>
            </w:pPr>
            <w:r>
              <w:rPr>
                <w:sz w:val="28"/>
                <w:szCs w:val="28"/>
              </w:rPr>
              <w:t>Paketteki Eksik ve Hatalı Dosyaların Düzeltilmesi</w:t>
            </w:r>
          </w:p>
        </w:tc>
        <w:tc>
          <w:tcPr>
            <w:tcW w:w="1134" w:type="dxa"/>
            <w:tcBorders>
              <w:top w:val="single" w:color="auto" w:sz="4" w:space="0"/>
              <w:left w:val="single" w:color="auto" w:sz="4" w:space="0"/>
              <w:bottom w:val="single" w:color="auto" w:sz="4" w:space="0"/>
              <w:right w:val="single" w:color="auto" w:sz="4" w:space="0"/>
            </w:tcBorders>
          </w:tcPr>
          <w:p w14:paraId="07F023C8">
            <w:pPr>
              <w:rPr>
                <w:rFonts w:ascii="Arial" w:hAnsi="Arial" w:cs="Arial"/>
              </w:rPr>
            </w:pPr>
            <w:r>
              <w:rPr>
                <w:rFonts w:ascii="Arial" w:hAnsi="Arial" w:cs="Arial"/>
              </w:rPr>
              <w:t>21</w:t>
            </w:r>
          </w:p>
        </w:tc>
        <w:tc>
          <w:tcPr>
            <w:tcW w:w="1598" w:type="dxa"/>
            <w:tcBorders>
              <w:top w:val="single" w:color="auto" w:sz="4" w:space="0"/>
              <w:left w:val="single" w:color="auto" w:sz="4" w:space="0"/>
              <w:bottom w:val="single" w:color="auto" w:sz="4" w:space="0"/>
              <w:right w:val="single" w:color="auto" w:sz="4" w:space="0"/>
            </w:tcBorders>
          </w:tcPr>
          <w:p w14:paraId="053910A8">
            <w:pPr>
              <w:rPr>
                <w:rFonts w:ascii="Arial" w:hAnsi="Arial" w:cs="Arial"/>
              </w:rPr>
            </w:pPr>
            <w:r>
              <w:rPr>
                <w:rFonts w:ascii="Arial" w:hAnsi="Arial" w:cs="Arial"/>
              </w:rPr>
              <w:t>09.00-19.00</w:t>
            </w:r>
          </w:p>
          <w:p w14:paraId="734D9E4A">
            <w:pPr>
              <w:rPr>
                <w:rFonts w:ascii="Arial" w:hAnsi="Arial" w:cs="Arial"/>
              </w:rPr>
            </w:pPr>
          </w:p>
          <w:p w14:paraId="4BDB5498">
            <w:pPr>
              <w:rPr>
                <w:rFonts w:ascii="Arial" w:hAnsi="Arial" w:cs="Arial"/>
              </w:rPr>
            </w:pPr>
          </w:p>
        </w:tc>
      </w:tr>
      <w:tr w14:paraId="18A84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135" w:type="dxa"/>
          <w:cantSplit/>
          <w:trHeight w:val="934" w:hRule="atLeast"/>
        </w:trPr>
        <w:tc>
          <w:tcPr>
            <w:tcW w:w="572" w:type="dxa"/>
            <w:tcBorders>
              <w:top w:val="single" w:color="auto" w:sz="4" w:space="0"/>
              <w:left w:val="single" w:color="auto" w:sz="4" w:space="0"/>
              <w:bottom w:val="single" w:color="auto" w:sz="4" w:space="0"/>
              <w:right w:val="single" w:color="auto" w:sz="4" w:space="0"/>
            </w:tcBorders>
            <w:textDirection w:val="btLr"/>
            <w:vAlign w:val="center"/>
          </w:tcPr>
          <w:p w14:paraId="0FE13FA7">
            <w:pPr>
              <w:ind w:left="-57" w:right="-57"/>
              <w:jc w:val="center"/>
              <w:rPr>
                <w:rFonts w:ascii="Arial" w:hAnsi="Arial" w:cs="Arial"/>
                <w:b/>
                <w:sz w:val="16"/>
                <w:szCs w:val="16"/>
              </w:rPr>
            </w:pPr>
            <w:r>
              <w:rPr>
                <w:rFonts w:ascii="Arial" w:hAnsi="Arial" w:cs="Arial"/>
                <w:b/>
                <w:sz w:val="16"/>
                <w:szCs w:val="16"/>
              </w:rPr>
              <w:t>PERŞEMBE</w:t>
            </w:r>
          </w:p>
        </w:tc>
        <w:tc>
          <w:tcPr>
            <w:tcW w:w="5773" w:type="dxa"/>
            <w:tcBorders>
              <w:top w:val="single" w:color="auto" w:sz="4" w:space="0"/>
              <w:left w:val="single" w:color="auto" w:sz="4" w:space="0"/>
              <w:bottom w:val="single" w:color="auto" w:sz="4" w:space="0"/>
              <w:right w:val="single" w:color="auto" w:sz="4" w:space="0"/>
            </w:tcBorders>
          </w:tcPr>
          <w:p w14:paraId="2916C19D">
            <w:pPr>
              <w:rPr>
                <w:sz w:val="28"/>
                <w:szCs w:val="28"/>
              </w:rPr>
            </w:pPr>
            <w:r>
              <w:rPr>
                <w:sz w:val="28"/>
                <w:szCs w:val="28"/>
              </w:rPr>
              <w:t>Modelin Sisteme Eklenmesi</w:t>
            </w:r>
          </w:p>
        </w:tc>
        <w:tc>
          <w:tcPr>
            <w:tcW w:w="1134" w:type="dxa"/>
            <w:tcBorders>
              <w:top w:val="single" w:color="auto" w:sz="4" w:space="0"/>
              <w:left w:val="single" w:color="auto" w:sz="4" w:space="0"/>
              <w:bottom w:val="single" w:color="auto" w:sz="4" w:space="0"/>
              <w:right w:val="single" w:color="auto" w:sz="4" w:space="0"/>
            </w:tcBorders>
          </w:tcPr>
          <w:p w14:paraId="74869460">
            <w:pPr>
              <w:rPr>
                <w:rFonts w:ascii="Arial" w:hAnsi="Arial" w:cs="Arial"/>
              </w:rPr>
            </w:pPr>
            <w:r>
              <w:rPr>
                <w:rFonts w:ascii="Arial" w:hAnsi="Arial" w:cs="Arial"/>
              </w:rPr>
              <w:t>22</w:t>
            </w:r>
          </w:p>
        </w:tc>
        <w:tc>
          <w:tcPr>
            <w:tcW w:w="1598" w:type="dxa"/>
            <w:tcBorders>
              <w:top w:val="single" w:color="auto" w:sz="4" w:space="0"/>
              <w:left w:val="single" w:color="auto" w:sz="4" w:space="0"/>
              <w:bottom w:val="single" w:color="auto" w:sz="4" w:space="0"/>
              <w:right w:val="single" w:color="auto" w:sz="4" w:space="0"/>
            </w:tcBorders>
          </w:tcPr>
          <w:p w14:paraId="1FF5D1D4">
            <w:pPr>
              <w:rPr>
                <w:rFonts w:ascii="Arial" w:hAnsi="Arial" w:cs="Arial"/>
              </w:rPr>
            </w:pPr>
            <w:r>
              <w:rPr>
                <w:rFonts w:ascii="Arial" w:hAnsi="Arial" w:cs="Arial"/>
              </w:rPr>
              <w:t>09.00-19.00</w:t>
            </w:r>
          </w:p>
          <w:p w14:paraId="7051559A">
            <w:pPr>
              <w:rPr>
                <w:rFonts w:ascii="Arial" w:hAnsi="Arial" w:cs="Arial"/>
              </w:rPr>
            </w:pPr>
          </w:p>
          <w:p w14:paraId="187F57B8">
            <w:pPr>
              <w:rPr>
                <w:rFonts w:ascii="Arial" w:hAnsi="Arial" w:cs="Arial"/>
              </w:rPr>
            </w:pPr>
          </w:p>
        </w:tc>
      </w:tr>
      <w:tr w14:paraId="53435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135" w:type="dxa"/>
          <w:cantSplit/>
          <w:trHeight w:val="902" w:hRule="atLeast"/>
        </w:trPr>
        <w:tc>
          <w:tcPr>
            <w:tcW w:w="572" w:type="dxa"/>
            <w:tcBorders>
              <w:top w:val="single" w:color="auto" w:sz="4" w:space="0"/>
              <w:left w:val="single" w:color="auto" w:sz="4" w:space="0"/>
              <w:bottom w:val="single" w:color="auto" w:sz="4" w:space="0"/>
              <w:right w:val="single" w:color="auto" w:sz="4" w:space="0"/>
            </w:tcBorders>
            <w:textDirection w:val="btLr"/>
            <w:vAlign w:val="center"/>
          </w:tcPr>
          <w:p w14:paraId="7F6D89CE">
            <w:pPr>
              <w:ind w:left="113" w:right="113"/>
              <w:jc w:val="center"/>
              <w:rPr>
                <w:rFonts w:ascii="Arial" w:hAnsi="Arial" w:cs="Arial"/>
                <w:b/>
                <w:sz w:val="16"/>
                <w:szCs w:val="16"/>
              </w:rPr>
            </w:pPr>
            <w:r>
              <w:rPr>
                <w:rFonts w:ascii="Arial" w:hAnsi="Arial" w:cs="Arial"/>
                <w:b/>
                <w:sz w:val="16"/>
                <w:szCs w:val="16"/>
              </w:rPr>
              <w:t>CUMA</w:t>
            </w:r>
          </w:p>
        </w:tc>
        <w:tc>
          <w:tcPr>
            <w:tcW w:w="5773" w:type="dxa"/>
            <w:tcBorders>
              <w:top w:val="single" w:color="auto" w:sz="4" w:space="0"/>
              <w:left w:val="single" w:color="auto" w:sz="4" w:space="0"/>
              <w:bottom w:val="single" w:color="auto" w:sz="4" w:space="0"/>
              <w:right w:val="single" w:color="auto" w:sz="4" w:space="0"/>
            </w:tcBorders>
          </w:tcPr>
          <w:p w14:paraId="54738AF4">
            <w:pPr>
              <w:rPr>
                <w:sz w:val="28"/>
                <w:szCs w:val="28"/>
              </w:rPr>
            </w:pPr>
            <w:r>
              <w:rPr>
                <w:sz w:val="28"/>
                <w:szCs w:val="28"/>
              </w:rPr>
              <w:t>Paketin Tamamlanması</w:t>
            </w:r>
          </w:p>
        </w:tc>
        <w:tc>
          <w:tcPr>
            <w:tcW w:w="1134" w:type="dxa"/>
            <w:tcBorders>
              <w:top w:val="single" w:color="auto" w:sz="4" w:space="0"/>
              <w:left w:val="single" w:color="auto" w:sz="4" w:space="0"/>
              <w:bottom w:val="single" w:color="auto" w:sz="4" w:space="0"/>
              <w:right w:val="single" w:color="auto" w:sz="4" w:space="0"/>
            </w:tcBorders>
          </w:tcPr>
          <w:p w14:paraId="46ABBD8F">
            <w:pPr>
              <w:rPr>
                <w:rFonts w:ascii="Arial" w:hAnsi="Arial" w:cs="Arial"/>
              </w:rPr>
            </w:pPr>
            <w:r>
              <w:rPr>
                <w:rFonts w:ascii="Arial" w:hAnsi="Arial" w:cs="Arial"/>
              </w:rPr>
              <w:t>23</w:t>
            </w:r>
          </w:p>
        </w:tc>
        <w:tc>
          <w:tcPr>
            <w:tcW w:w="1598" w:type="dxa"/>
            <w:tcBorders>
              <w:top w:val="single" w:color="auto" w:sz="4" w:space="0"/>
              <w:left w:val="single" w:color="auto" w:sz="4" w:space="0"/>
              <w:bottom w:val="single" w:color="auto" w:sz="4" w:space="0"/>
              <w:right w:val="single" w:color="auto" w:sz="4" w:space="0"/>
            </w:tcBorders>
          </w:tcPr>
          <w:p w14:paraId="71EBCF36">
            <w:pPr>
              <w:rPr>
                <w:rFonts w:ascii="Arial" w:hAnsi="Arial" w:cs="Arial"/>
              </w:rPr>
            </w:pPr>
            <w:r>
              <w:rPr>
                <w:rFonts w:ascii="Arial" w:hAnsi="Arial" w:cs="Arial"/>
              </w:rPr>
              <w:t>09.00-19.00</w:t>
            </w:r>
          </w:p>
          <w:p w14:paraId="01E7F60F">
            <w:pPr>
              <w:rPr>
                <w:rFonts w:ascii="Arial" w:hAnsi="Arial" w:cs="Arial"/>
              </w:rPr>
            </w:pPr>
          </w:p>
          <w:p w14:paraId="06BBA33E">
            <w:pPr>
              <w:rPr>
                <w:rFonts w:ascii="Arial" w:hAnsi="Arial" w:cs="Arial"/>
              </w:rPr>
            </w:pPr>
          </w:p>
        </w:tc>
      </w:tr>
      <w:tr w14:paraId="10B8C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135" w:type="dxa"/>
          <w:cantSplit/>
          <w:trHeight w:val="991" w:hRule="atLeast"/>
        </w:trPr>
        <w:tc>
          <w:tcPr>
            <w:tcW w:w="572" w:type="dxa"/>
            <w:tcBorders>
              <w:top w:val="single" w:color="auto" w:sz="4" w:space="0"/>
              <w:left w:val="single" w:color="auto" w:sz="4" w:space="0"/>
              <w:bottom w:val="single" w:color="auto" w:sz="4" w:space="0"/>
              <w:right w:val="single" w:color="auto" w:sz="4" w:space="0"/>
            </w:tcBorders>
            <w:textDirection w:val="btLr"/>
            <w:vAlign w:val="center"/>
          </w:tcPr>
          <w:p w14:paraId="28512E8A">
            <w:pPr>
              <w:ind w:left="-113" w:right="-113"/>
              <w:jc w:val="center"/>
              <w:rPr>
                <w:rFonts w:ascii="Arial" w:hAnsi="Arial" w:cs="Arial"/>
                <w:b/>
                <w:sz w:val="16"/>
                <w:szCs w:val="16"/>
              </w:rPr>
            </w:pPr>
            <w:r>
              <w:rPr>
                <w:rFonts w:ascii="Arial" w:hAnsi="Arial" w:cs="Arial"/>
                <w:b/>
                <w:sz w:val="16"/>
                <w:szCs w:val="16"/>
              </w:rPr>
              <w:t>CUMARTESİ</w:t>
            </w:r>
          </w:p>
        </w:tc>
        <w:tc>
          <w:tcPr>
            <w:tcW w:w="5773" w:type="dxa"/>
            <w:tcBorders>
              <w:top w:val="single" w:color="auto" w:sz="4" w:space="0"/>
              <w:left w:val="single" w:color="auto" w:sz="4" w:space="0"/>
              <w:bottom w:val="single" w:color="auto" w:sz="4" w:space="0"/>
              <w:right w:val="single" w:color="auto" w:sz="4" w:space="0"/>
            </w:tcBorders>
          </w:tcPr>
          <w:p w14:paraId="464FCBC1">
            <w:pPr>
              <w:rPr>
                <w:rFonts w:ascii="Arial" w:hAnsi="Arial" w:cs="Arial"/>
              </w:rPr>
            </w:pPr>
          </w:p>
        </w:tc>
        <w:tc>
          <w:tcPr>
            <w:tcW w:w="1134" w:type="dxa"/>
            <w:tcBorders>
              <w:top w:val="single" w:color="auto" w:sz="4" w:space="0"/>
              <w:left w:val="single" w:color="auto" w:sz="4" w:space="0"/>
              <w:bottom w:val="single" w:color="auto" w:sz="4" w:space="0"/>
              <w:right w:val="single" w:color="auto" w:sz="4" w:space="0"/>
            </w:tcBorders>
          </w:tcPr>
          <w:p w14:paraId="5C8C6B09">
            <w:pPr>
              <w:rPr>
                <w:rFonts w:ascii="Arial" w:hAnsi="Arial" w:cs="Arial"/>
              </w:rPr>
            </w:pPr>
          </w:p>
        </w:tc>
        <w:tc>
          <w:tcPr>
            <w:tcW w:w="1598" w:type="dxa"/>
            <w:tcBorders>
              <w:top w:val="single" w:color="auto" w:sz="4" w:space="0"/>
              <w:left w:val="single" w:color="auto" w:sz="4" w:space="0"/>
              <w:bottom w:val="single" w:color="auto" w:sz="4" w:space="0"/>
              <w:right w:val="single" w:color="auto" w:sz="4" w:space="0"/>
            </w:tcBorders>
          </w:tcPr>
          <w:p w14:paraId="3382A365">
            <w:pPr>
              <w:rPr>
                <w:rFonts w:ascii="Arial" w:hAnsi="Arial" w:cs="Arial"/>
              </w:rPr>
            </w:pPr>
          </w:p>
        </w:tc>
      </w:tr>
      <w:tr w14:paraId="6F8EE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135" w:type="dxa"/>
          <w:trHeight w:val="201" w:hRule="atLeast"/>
        </w:trPr>
        <w:tc>
          <w:tcPr>
            <w:tcW w:w="6345" w:type="dxa"/>
            <w:gridSpan w:val="2"/>
            <w:tcBorders>
              <w:top w:val="nil"/>
              <w:left w:val="single" w:color="auto" w:sz="4" w:space="0"/>
              <w:bottom w:val="single" w:color="auto" w:sz="4" w:space="0"/>
              <w:right w:val="single" w:color="auto" w:sz="4" w:space="0"/>
            </w:tcBorders>
            <w:vAlign w:val="center"/>
          </w:tcPr>
          <w:p w14:paraId="1ED8B5B4">
            <w:pPr>
              <w:rPr>
                <w:rFonts w:ascii="Arial" w:hAnsi="Arial" w:cs="Arial"/>
                <w:b/>
                <w:sz w:val="16"/>
                <w:szCs w:val="16"/>
              </w:rPr>
            </w:pPr>
            <w:r>
              <w:rPr>
                <w:rFonts w:ascii="Arial" w:hAnsi="Arial" w:cs="Arial"/>
                <w:b/>
                <w:sz w:val="16"/>
                <w:szCs w:val="16"/>
              </w:rPr>
              <w:t xml:space="preserve">KISIM:  </w:t>
            </w:r>
          </w:p>
        </w:tc>
        <w:tc>
          <w:tcPr>
            <w:tcW w:w="2732" w:type="dxa"/>
            <w:gridSpan w:val="2"/>
            <w:tcBorders>
              <w:top w:val="single" w:color="auto" w:sz="4" w:space="0"/>
              <w:left w:val="single" w:color="auto" w:sz="4" w:space="0"/>
              <w:bottom w:val="single" w:color="auto" w:sz="4" w:space="0"/>
              <w:right w:val="single" w:color="auto" w:sz="4" w:space="0"/>
            </w:tcBorders>
            <w:vAlign w:val="center"/>
          </w:tcPr>
          <w:p w14:paraId="6D7DFD1C">
            <w:pPr>
              <w:rPr>
                <w:rFonts w:ascii="Arial" w:hAnsi="Arial" w:cs="Arial"/>
                <w:b/>
                <w:bCs/>
                <w:sz w:val="16"/>
                <w:szCs w:val="16"/>
              </w:rPr>
            </w:pPr>
            <w:r>
              <w:rPr>
                <w:rFonts w:ascii="Arial" w:hAnsi="Arial" w:cs="Arial"/>
                <w:b/>
                <w:bCs/>
                <w:sz w:val="16"/>
                <w:szCs w:val="16"/>
              </w:rPr>
              <w:t>TOPLAM SAAT: 45</w:t>
            </w:r>
          </w:p>
        </w:tc>
      </w:tr>
      <w:tr w14:paraId="332FF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135" w:type="dxa"/>
          <w:trHeight w:val="571" w:hRule="atLeast"/>
        </w:trPr>
        <w:tc>
          <w:tcPr>
            <w:tcW w:w="9077" w:type="dxa"/>
            <w:gridSpan w:val="4"/>
            <w:tcBorders>
              <w:top w:val="nil"/>
              <w:left w:val="single" w:color="auto" w:sz="4" w:space="0"/>
              <w:bottom w:val="single" w:color="auto" w:sz="4" w:space="0"/>
              <w:right w:val="single" w:color="auto" w:sz="4" w:space="0"/>
            </w:tcBorders>
            <w:vAlign w:val="center"/>
          </w:tcPr>
          <w:p w14:paraId="668A4583">
            <w:pPr>
              <w:spacing w:line="276" w:lineRule="auto"/>
              <w:rPr>
                <w:rFonts w:ascii="Arial" w:hAnsi="Arial" w:cs="Arial"/>
                <w:b/>
                <w:bCs/>
                <w:sz w:val="16"/>
                <w:szCs w:val="16"/>
              </w:rPr>
            </w:pPr>
            <w:r>
              <w:rPr>
                <w:rFonts w:ascii="Arial" w:hAnsi="Arial" w:cs="Arial"/>
                <w:b/>
                <w:bCs/>
                <w:sz w:val="16"/>
                <w:szCs w:val="16"/>
              </w:rPr>
              <w:t xml:space="preserve">ÇALIŞMTIĞI İŞYERİ VE KISIM: Diginova - Bilgisayarlı Görü </w:t>
            </w:r>
          </w:p>
          <w:p w14:paraId="739F78CB">
            <w:pPr>
              <w:suppressLineNumbers w:val="0"/>
              <w:bidi w:val="0"/>
              <w:spacing w:before="0" w:beforeAutospacing="0" w:after="0" w:afterAutospacing="0" w:line="276" w:lineRule="auto"/>
              <w:ind w:left="0" w:right="0"/>
              <w:jc w:val="left"/>
              <w:rPr>
                <w:rFonts w:ascii="Arial" w:hAnsi="Arial" w:cs="Arial"/>
                <w:b/>
                <w:bCs/>
                <w:sz w:val="16"/>
                <w:szCs w:val="16"/>
              </w:rPr>
            </w:pPr>
            <w:r>
              <w:rPr>
                <w:rFonts w:ascii="Arial" w:hAnsi="Arial" w:cs="Arial"/>
                <w:b/>
                <w:bCs/>
                <w:sz w:val="16"/>
                <w:szCs w:val="16"/>
              </w:rPr>
              <w:t xml:space="preserve">KONTROL EDENİN ÜNVANI: </w:t>
            </w:r>
          </w:p>
          <w:p w14:paraId="0E0D2463">
            <w:pPr>
              <w:spacing w:line="276" w:lineRule="auto"/>
              <w:rPr>
                <w:rFonts w:ascii="Arial" w:hAnsi="Arial" w:cs="Arial"/>
                <w:b/>
                <w:bCs/>
                <w:sz w:val="16"/>
                <w:szCs w:val="16"/>
              </w:rPr>
            </w:pPr>
            <w:r>
              <w:rPr>
                <w:rFonts w:ascii="Arial" w:hAnsi="Arial" w:cs="Arial"/>
                <w:b/>
                <w:bCs/>
                <w:sz w:val="16"/>
                <w:szCs w:val="16"/>
              </w:rPr>
              <w:t>SOYADI, ADI VE İMZASI:</w:t>
            </w:r>
          </w:p>
        </w:tc>
      </w:tr>
    </w:tbl>
    <w:p w14:paraId="6867F5CF"/>
    <w:p w14:paraId="6422AE48"/>
    <w:p w14:paraId="57B57953"/>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1A039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43C32F72">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04D980E2">
            <w:pPr>
              <w:rPr>
                <w:sz w:val="28"/>
                <w:szCs w:val="28"/>
              </w:rPr>
            </w:pPr>
            <w:r>
              <w:rPr>
                <w:sz w:val="28"/>
                <w:szCs w:val="28"/>
              </w:rPr>
              <w:t>TARİH: 01.07</w:t>
            </w:r>
          </w:p>
        </w:tc>
      </w:tr>
      <w:tr w14:paraId="22E26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6E74F742">
            <w:pPr>
              <w:rPr>
                <w:sz w:val="28"/>
                <w:szCs w:val="28"/>
              </w:rPr>
            </w:pPr>
            <w:r>
              <w:rPr>
                <w:sz w:val="28"/>
                <w:szCs w:val="28"/>
              </w:rPr>
              <w:t>YAPILAN İŞ: Tanışma ve Şirket Sisteminin Anlaşılması</w:t>
            </w:r>
          </w:p>
        </w:tc>
      </w:tr>
      <w:tr w14:paraId="395D4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65" w:hRule="atLeast"/>
        </w:trPr>
        <w:tc>
          <w:tcPr>
            <w:tcW w:w="9212" w:type="dxa"/>
            <w:gridSpan w:val="2"/>
            <w:tcBorders>
              <w:top w:val="single" w:color="auto" w:sz="18" w:space="0"/>
              <w:left w:val="single" w:color="auto" w:sz="18" w:space="0"/>
              <w:bottom w:val="single" w:color="auto" w:sz="18" w:space="0"/>
              <w:right w:val="single" w:color="auto" w:sz="18" w:space="0"/>
            </w:tcBorders>
          </w:tcPr>
          <w:p w14:paraId="173D4CB3">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t xml:space="preserve">Stajın ilk gününe şirketin yöneticilerinin, mühendislerinin ve stajyerlerin yer aldığı bir toplantıyla başladık. Tanışmanın ardından şirket sistemi tanıtıldı, şirkete entegre olabilmemiz için gerekli dökümanlar paylaşıldı ve görevlendirmeler özetlendi. </w:t>
            </w:r>
          </w:p>
          <w:p w14:paraId="0A0D0C0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49B5B1E">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t>Toplantınn ardından verilen dökümanlara bakıp eksik olduğum alanları tespit ettim ve bunlar üzerine çalıştım. Staj öncesi verilen görevlendirmeyi tekrar inceledim. Daha önceki stajyerlere verilen eğitimlerin kayıtlarını izledim. Bu videolardan Docker’ın şirket sisteminde ne için ve nasıl kullanıldığını gördüm.</w:t>
            </w:r>
          </w:p>
          <w:p w14:paraId="7A0992E4">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t xml:space="preserve"> </w:t>
            </w:r>
          </w:p>
          <w:p w14:paraId="3215F4C2">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BFA1C9B">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A187A04">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2B3730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3DB3FB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E2EB63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8EA3147">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5319C33">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CA2E3F6">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786A0BE">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4BC2AC7">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3A50173">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532F8A7">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E4949AD">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F380EE7">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D01C669">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F6BFAD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9B07A2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8762992">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81B198E">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701D6FA">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FAC9989">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A1F469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BCA9A2D">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01E064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4DA3CC8">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D29D34D"/>
        </w:tc>
      </w:tr>
      <w:tr w14:paraId="7051D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14410E9C">
            <w:pPr>
              <w:rPr>
                <w:sz w:val="28"/>
                <w:szCs w:val="28"/>
              </w:rPr>
            </w:pPr>
            <w:r>
              <w:rPr>
                <w:sz w:val="28"/>
                <w:szCs w:val="28"/>
              </w:rPr>
              <w:t>KONTROL SONUCU:</w:t>
            </w:r>
          </w:p>
        </w:tc>
      </w:tr>
    </w:tbl>
    <w:p w14:paraId="3BD1400D">
      <w:pPr>
        <w:jc w:val="right"/>
        <w:rPr>
          <w:b/>
          <w:bCs/>
        </w:rPr>
      </w:pPr>
      <w:r>
        <w:rPr>
          <w:b/>
          <w:bCs/>
        </w:rPr>
        <w:t>Kocaeli Üniversitesi Mühendislik Fakültesi</w:t>
      </w:r>
    </w:p>
    <w:p w14:paraId="28F031DD">
      <w:pPr>
        <w:jc w:val="right"/>
        <w:rPr>
          <w:b/>
          <w:bC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1AB6CD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1F79116F">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5A5E78CF">
            <w:pPr>
              <w:rPr>
                <w:sz w:val="28"/>
                <w:szCs w:val="28"/>
              </w:rPr>
            </w:pPr>
            <w:r>
              <w:rPr>
                <w:sz w:val="28"/>
                <w:szCs w:val="28"/>
              </w:rPr>
              <w:t>TARİH: 02.07</w:t>
            </w:r>
          </w:p>
        </w:tc>
      </w:tr>
      <w:tr w14:paraId="5660BA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27B21DA4">
            <w:pPr>
              <w:rPr>
                <w:sz w:val="28"/>
                <w:szCs w:val="28"/>
              </w:rPr>
            </w:pPr>
            <w:r>
              <w:rPr>
                <w:sz w:val="28"/>
                <w:szCs w:val="28"/>
              </w:rPr>
              <w:t>YAPILAN İŞ: Pydantic Kütüphanesini Öğrenme</w:t>
            </w:r>
          </w:p>
        </w:tc>
      </w:tr>
      <w:tr w14:paraId="5D5AF4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77461AC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t xml:space="preserve">Bugün görev olarak şirket sisteminde kullanılan Pydantic kütüphanesini öğrenmemi ve basit alıştırmalar yapmamı ardından github üzerinden alıştırmalarımı paylaşmamı istediler. İşe öncelikle bu kütüphanenin ne amaçla kullanıldığını araştırarak başladım. Ardından kütüphanenin dökümantasyonunu inceledim.  </w:t>
            </w:r>
          </w:p>
          <w:p w14:paraId="2599132C">
            <w:pPr>
              <w:spacing w:before="240" w:beforeAutospacing="0" w:after="240" w:afterAutospacing="0"/>
              <w:jc w:val="both"/>
              <w:rPr>
                <w:rFonts w:ascii="Times New Roman" w:hAnsi="Times New Roman" w:eastAsia="Times New Roman" w:cs="Times New Roman"/>
                <w:sz w:val="28"/>
                <w:szCs w:val="28"/>
                <w:lang w:val="tr-TR"/>
              </w:rPr>
            </w:pPr>
            <w:r>
              <w:rPr>
                <w:rFonts w:ascii="Times New Roman" w:hAnsi="Times New Roman" w:eastAsia="Times New Roman" w:cs="Times New Roman"/>
                <w:sz w:val="28"/>
                <w:szCs w:val="28"/>
                <w:lang w:val="tr-TR"/>
              </w:rPr>
              <w:t>Pydantic, Python'da veri doğrulama ve veri yönetimi için kullanılan bir kütüphanedir. Özellikle veri modelleri oluşturmada ve bu modellerin doğrulanmasında büyük kolaylık sağlar. Kütüphaneyi incelemeye dökümantasyon üzerinden başladım ve ilk olarak veri modellerini nasıl oluşturabileceğimi öğrendim. Anladığım kadarıyla Pydantic, Python'un veri türlerini kullanarak şema tanımlamayı ve bu şemaların otomatik olarak doğrulanmasını sağlayan bir kütüphaneymiş. Bunun yanında hatalı veri girişlerinde, açıklayıcı hata mesajları üretmesi, veri doğrulama sürecini oldukça kolaylaştırmaktadır.</w:t>
            </w:r>
          </w:p>
          <w:p w14:paraId="7F22D9C8">
            <w:pPr>
              <w:spacing w:before="240" w:beforeAutospacing="0" w:after="240" w:afterAutospacing="0"/>
              <w:jc w:val="both"/>
            </w:pPr>
            <w:r>
              <w:rPr>
                <w:rFonts w:ascii="Times New Roman" w:hAnsi="Times New Roman" w:eastAsia="Times New Roman" w:cs="Times New Roman"/>
                <w:sz w:val="28"/>
                <w:szCs w:val="28"/>
                <w:lang w:val="tr-TR"/>
              </w:rPr>
              <w:t>İlk adım olarak, basit bir model oluşturup veri doğrulamasını test ettim. Örneğin, bir kullanıcı modelini tanımlayıp, kullanıcı bilgilerini bu modele göre doğruladım. Pydantic'in veri doğrulama ve dönüştürme özelliklerini kullanarak, eksik veya hatalı verileri tespit etme ve gerekli düzeltmeleri yapma konusunda deneyim kazandım.</w:t>
            </w:r>
          </w:p>
          <w:p w14:paraId="517D33FA">
            <w:pPr>
              <w:spacing w:before="240" w:beforeAutospacing="0" w:after="240" w:afterAutospacing="0"/>
              <w:jc w:val="both"/>
            </w:pPr>
            <w:r>
              <w:rPr>
                <w:rFonts w:ascii="Times New Roman" w:hAnsi="Times New Roman" w:eastAsia="Times New Roman" w:cs="Times New Roman"/>
                <w:sz w:val="28"/>
                <w:szCs w:val="28"/>
                <w:lang w:val="tr-TR"/>
              </w:rPr>
              <w:t>Bu alıştırmaların ardından oluşturduğum örnek projeyi GitHub üzerinde paylaştım.</w:t>
            </w:r>
          </w:p>
          <w:p w14:paraId="5A0BC66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CEDE39E">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720BFBD">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437361E">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16413B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0300C6A">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3A46C26">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258A5D3">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1A916D4">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74D85B8"/>
        </w:tc>
      </w:tr>
      <w:tr w14:paraId="0C72B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0F6DC668">
            <w:pPr>
              <w:rPr>
                <w:sz w:val="28"/>
                <w:szCs w:val="28"/>
              </w:rPr>
            </w:pPr>
            <w:r>
              <w:rPr>
                <w:sz w:val="28"/>
                <w:szCs w:val="28"/>
              </w:rPr>
              <w:t>KONTROL SONUCU:</w:t>
            </w:r>
          </w:p>
        </w:tc>
      </w:tr>
    </w:tbl>
    <w:p w14:paraId="0BCE6854">
      <w:pPr>
        <w:jc w:val="right"/>
        <w:rPr>
          <w:b/>
          <w:bCs/>
        </w:rPr>
      </w:pPr>
      <w:r>
        <w:rPr>
          <w:b/>
          <w:bCs/>
        </w:rPr>
        <w:t>Kocaeli Üniversitesi Mühendislik Fakültesi</w:t>
      </w:r>
    </w:p>
    <w:p w14:paraId="372125F2"/>
    <w:p w14:paraId="0AAA3750"/>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0DDA2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0821019D">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3F1718A0">
            <w:pPr>
              <w:rPr>
                <w:sz w:val="28"/>
                <w:szCs w:val="28"/>
              </w:rPr>
            </w:pPr>
            <w:r>
              <w:rPr>
                <w:sz w:val="28"/>
                <w:szCs w:val="28"/>
              </w:rPr>
              <w:t>TARİH: 05.07</w:t>
            </w:r>
          </w:p>
        </w:tc>
      </w:tr>
      <w:tr w14:paraId="34CFD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5E542432">
            <w:pPr>
              <w:rPr>
                <w:sz w:val="28"/>
                <w:szCs w:val="28"/>
              </w:rPr>
            </w:pPr>
            <w:r>
              <w:rPr>
                <w:sz w:val="28"/>
                <w:szCs w:val="28"/>
              </w:rPr>
              <w:t>YAPILAN İŞ: Docker Kursu Tamamlama Örnek Projeleri Ayağa Kaldırma</w:t>
            </w:r>
          </w:p>
        </w:tc>
      </w:tr>
      <w:tr w14:paraId="40716E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5C9EF4B2">
            <w:pPr>
              <w:spacing w:before="240" w:beforeAutospacing="0" w:after="240" w:afterAutospacing="0"/>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t xml:space="preserve">Bugün görev olarak verilen Docker kursunun temel bölümlerini tamamlamamı ve alıştırma yapmamı istediler. Kurs hem İngilizce hem de Urduca olduğu için anlamam biraz zor oldu ama videodaki şemalar ve örnek kodlar üzerinden gördüklerimi inceleyerek ilerledim. Docker’ı özetlemek gerekirse </w:t>
            </w:r>
            <w:r>
              <w:rPr>
                <w:rFonts w:ascii="Times New Roman" w:hAnsi="Times New Roman" w:eastAsia="Times New Roman" w:cs="Times New Roman"/>
                <w:sz w:val="28"/>
                <w:szCs w:val="28"/>
                <w:lang w:val="tr-TR"/>
              </w:rPr>
              <w:t>Docker, uygulamaların bir container içinde çalışmasını sağlayan bir platformdur. Bu containerlar, uygulamanın tüm bağımlılıklarını ve ortam yapılandırmalarını içerir, böylece uygulamalar her ortamda tutarlı bir şekilde çalışabilir. Docker, yazılımın “bir kez yaz, her yerde çalıştır” prensibini gerçekleştiren bir araçtır. Geliştiricilere, uygulamaları ve servisleri izole edip bağımsız çalıştırma imkanı sunar, bu da özellikle geliştirme, test ve dağıtım süreçlerinde büyük kolaylık sağlar.</w:t>
            </w:r>
          </w:p>
          <w:p w14:paraId="7ED72D8C">
            <w:pPr>
              <w:spacing w:before="240" w:beforeAutospacing="0" w:after="240" w:afterAutospacing="0"/>
              <w:jc w:val="both"/>
            </w:pPr>
            <w:r>
              <w:rPr>
                <w:rFonts w:ascii="Times New Roman" w:hAnsi="Times New Roman" w:eastAsia="Times New Roman" w:cs="Times New Roman"/>
                <w:sz w:val="28"/>
                <w:szCs w:val="28"/>
                <w:lang w:val="tr-TR"/>
              </w:rPr>
              <w:t>Kapsayıcıların temel avantajı, sanal makinelerden daha hafif olmasıdır. Çünkü Docker, işletim sisteminin tamamını sanallaştırmak yerine sadece uygulama için gerekli bileşenleri izole eder ve çalıştırır. Bu sayede, sistem kaynaklarını daha verimli kullanmak ve farklı platformlarda uyumluluk sorunlarını en aza indirmek mümkün olur.</w:t>
            </w:r>
          </w:p>
          <w:p w14:paraId="1E75A7DD">
            <w:pPr>
              <w:spacing w:before="240" w:beforeAutospacing="0" w:after="240" w:afterAutospacing="0"/>
              <w:jc w:val="both"/>
            </w:pPr>
            <w:r>
              <w:rPr>
                <w:rFonts w:ascii="Times New Roman" w:hAnsi="Times New Roman" w:eastAsia="Times New Roman" w:cs="Times New Roman"/>
                <w:sz w:val="28"/>
                <w:szCs w:val="28"/>
                <w:lang w:val="tr-TR"/>
              </w:rPr>
              <w:t>Dockerfile, bir uygulamanın nasıl containerize edileceğini tanımlayan bir betik dosyasıdır. Docker image ise uygulamanın çalıştırılabilir bir sürümüdür ve bu image’den türeyen container’lar sayesinde uygulama çalıştırılır. Volume'ler, uygulamanın veri depolamasını sağlar ve container silinse bile verilerin kaybolmamasına olanak tanır.</w:t>
            </w:r>
          </w:p>
          <w:p w14:paraId="3384B8F3">
            <w:pPr>
              <w:spacing w:before="240" w:beforeAutospacing="0" w:after="240" w:afterAutospacing="0"/>
              <w:jc w:val="both"/>
              <w:rPr>
                <w:rFonts w:ascii="Times New Roman" w:hAnsi="Times New Roman" w:eastAsia="Times New Roman" w:cs="Times New Roman"/>
                <w:sz w:val="28"/>
                <w:szCs w:val="28"/>
                <w:lang w:val="tr-TR"/>
              </w:rPr>
            </w:pPr>
            <w:r>
              <w:rPr>
                <w:rFonts w:ascii="Times New Roman" w:hAnsi="Times New Roman" w:eastAsia="Times New Roman" w:cs="Times New Roman"/>
                <w:sz w:val="28"/>
                <w:szCs w:val="28"/>
                <w:lang w:val="tr-TR"/>
              </w:rPr>
              <w:t>Kurs sırasında öğrendiklerimi pekiştirmek için çeşitli alıştırmalar yaptım. Örneğin, basit bir Python uygulamasını Docker container içerisinde çalıştırmayı denedim ve başarılı bir şekilde çalıştırdım. Ardından github’tan herhangi bir projeyi alıp docker üzerinden ayağa kaldırmaya çalıştım. Bu kısımda tam istediğimi başaramadım ama bir image’ın nasıl çalıştığını nasıl kullanıldığını öğrendim diyebilirim.</w:t>
            </w:r>
          </w:p>
          <w:p w14:paraId="47BF507A">
            <w:pPr>
              <w:spacing w:before="240" w:beforeAutospacing="0" w:after="240" w:afterAutospacing="0"/>
              <w:jc w:val="both"/>
              <w:rPr>
                <w:rFonts w:ascii="Times New Roman" w:hAnsi="Times New Roman" w:eastAsia="Times New Roman" w:cs="Times New Roman"/>
                <w:sz w:val="28"/>
                <w:szCs w:val="28"/>
                <w:lang w:val="tr-TR"/>
              </w:rPr>
            </w:pPr>
          </w:p>
        </w:tc>
      </w:tr>
      <w:tr w14:paraId="458C8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5EC605BD">
            <w:pPr>
              <w:rPr>
                <w:sz w:val="28"/>
                <w:szCs w:val="28"/>
              </w:rPr>
            </w:pPr>
            <w:r>
              <w:rPr>
                <w:sz w:val="28"/>
                <w:szCs w:val="28"/>
              </w:rPr>
              <w:t>KONTROL SONUCU:</w:t>
            </w:r>
          </w:p>
        </w:tc>
      </w:tr>
    </w:tbl>
    <w:p w14:paraId="444A64D6">
      <w:pPr>
        <w:jc w:val="right"/>
        <w:rPr>
          <w:b/>
          <w:bCs/>
        </w:rPr>
      </w:pPr>
      <w:r>
        <w:rPr>
          <w:b/>
          <w:bCs/>
        </w:rPr>
        <w:t>Kocaeli Üniversitesi Mühendislik Fakültesi</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3A93B3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53E7098C">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75BEF5A7">
            <w:pPr>
              <w:rPr>
                <w:sz w:val="28"/>
                <w:szCs w:val="28"/>
              </w:rPr>
            </w:pPr>
            <w:r>
              <w:rPr>
                <w:sz w:val="28"/>
                <w:szCs w:val="28"/>
              </w:rPr>
              <w:t>TARİH: 08.07</w:t>
            </w:r>
          </w:p>
        </w:tc>
      </w:tr>
      <w:tr w14:paraId="42FCD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463BCDBF">
            <w:pPr>
              <w:rPr>
                <w:sz w:val="28"/>
                <w:szCs w:val="28"/>
              </w:rPr>
            </w:pPr>
            <w:r>
              <w:rPr>
                <w:sz w:val="28"/>
                <w:szCs w:val="28"/>
              </w:rPr>
              <w:t>YAPILAN İŞ: Linux Kursunu Başlama ve CLI Komutlarını Kullanma</w:t>
            </w:r>
          </w:p>
        </w:tc>
      </w:tr>
      <w:tr w14:paraId="52A7E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2934737D">
            <w:pPr>
              <w:spacing w:before="240" w:beforeAutospacing="0" w:after="240" w:afterAutospacing="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 xml:space="preserve">Bugün görevim Linux kursunun belirli kısımlarını tamamlamak ve temel CLI komutlarını öğrenmek. Komutları denemek için WSL üzerinden Ubuntu kullandım. </w:t>
            </w:r>
            <w:r>
              <w:rPr>
                <w:rFonts w:ascii="Times New Roman" w:hAnsi="Times New Roman" w:eastAsia="Times New Roman" w:cs="Times New Roman"/>
                <w:b w:val="0"/>
                <w:bCs w:val="0"/>
                <w:sz w:val="28"/>
                <w:szCs w:val="28"/>
                <w:lang w:val="tr-TR"/>
              </w:rPr>
              <w:t>Linux kursunda, temel komut satırı arayüzü (CLI) komutlarını öğrenmeye odaklandım ve pratik yapmak için Windows Subsystem for Linux (WSL) üzerinden Ubuntu kullandım. CLI, Linux sistemlerinde sıkça kullanılan güçlü bir araçtır ve sistem yönetiminden dosya yönetimine kadar birçok işlemi komutlarla gerçekleştirmeye olanak tanır. Öğrendiğim temel komutlar bazıları şunlar:</w:t>
            </w:r>
          </w:p>
          <w:p w14:paraId="07A286BC">
            <w:pPr>
              <w:pStyle w:val="319"/>
              <w:spacing w:before="0" w:beforeAutospacing="0" w:after="0" w:afterAutospacing="0"/>
              <w:ind w:left="72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ls: Dizin içeriğini listelemek için kullanılır. Örneğin, ls -l komutu, dosya ve dizinlerin detaylı bilgilerini gösterir.</w:t>
            </w:r>
          </w:p>
          <w:p w14:paraId="03B0A23C">
            <w:pPr>
              <w:pStyle w:val="319"/>
              <w:spacing w:before="0" w:beforeAutospacing="0" w:after="0" w:afterAutospacing="0"/>
              <w:ind w:left="72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cd: Dizin değiştirme komutudur. Örneğin, cd /home komutuyla /home dizinine geçiş yaparım.</w:t>
            </w:r>
          </w:p>
          <w:p w14:paraId="77FD15FA">
            <w:pPr>
              <w:pStyle w:val="319"/>
              <w:spacing w:before="0" w:beforeAutospacing="0" w:after="0" w:afterAutospacing="0"/>
              <w:ind w:left="72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pwd: Bulunduğunuz dizinin yolunu gösterir.</w:t>
            </w:r>
          </w:p>
          <w:p w14:paraId="60C4F832">
            <w:pPr>
              <w:pStyle w:val="319"/>
              <w:spacing w:before="0" w:beforeAutospacing="0" w:after="0" w:afterAutospacing="0"/>
              <w:ind w:left="72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mkdir: Yeni bir dizin oluşturur. Örneğin, mkdir test komutuyla test adlı bir dizin yaratılır.</w:t>
            </w:r>
          </w:p>
          <w:p w14:paraId="642A5062">
            <w:pPr>
              <w:pStyle w:val="319"/>
              <w:spacing w:before="0" w:beforeAutospacing="0" w:after="0" w:afterAutospacing="0"/>
              <w:ind w:left="72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rm: Dosya veya dizin silmek için kullanılır. rm -r komutuyla bir dizini ve içeriğini silmek mümkündür.</w:t>
            </w:r>
          </w:p>
          <w:p w14:paraId="5D30BB33">
            <w:pPr>
              <w:pStyle w:val="319"/>
              <w:spacing w:before="0" w:beforeAutospacing="0" w:after="0" w:afterAutospacing="0"/>
              <w:ind w:left="72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cp: Dosya ya da dizin kopyalamak için kullanılır. cp file1.txt file2.txt komutuyla file1.txt dosyasını file2.txt olarak kopyalarım.</w:t>
            </w:r>
          </w:p>
          <w:p w14:paraId="268F114B">
            <w:pPr>
              <w:pStyle w:val="319"/>
              <w:spacing w:before="0" w:beforeAutospacing="0" w:after="0" w:afterAutospacing="0"/>
              <w:ind w:left="72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mv: Dosya veya dizin taşımak ya da yeniden adlandırmak için kullanılır.</w:t>
            </w:r>
          </w:p>
          <w:p w14:paraId="528BD989">
            <w:pPr>
              <w:pStyle w:val="319"/>
              <w:spacing w:before="0" w:beforeAutospacing="0" w:after="0" w:afterAutospacing="0"/>
              <w:ind w:left="720"/>
              <w:jc w:val="both"/>
              <w:rPr>
                <w:rFonts w:ascii="Times New Roman" w:hAnsi="Times New Roman" w:eastAsia="Times New Roman" w:cs="Times New Roman"/>
                <w:b w:val="0"/>
                <w:bCs w:val="0"/>
                <w:sz w:val="28"/>
                <w:szCs w:val="28"/>
                <w:lang w:val="tr-TR"/>
              </w:rPr>
            </w:pPr>
          </w:p>
          <w:p w14:paraId="4A816571">
            <w:pPr>
              <w:spacing w:before="0" w:beforeAutospacing="0" w:after="0" w:afterAutospacing="0"/>
              <w:ind w:left="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Bu komutları WSL üzerinde deneyerek pratiğe döktüm ve Linux sistemini daha iyi anlamamı sağladı. CLI kullanımı sayesinde grafik arayüze bağımlı olmadan, hızlı ve verimli bir şekilde işlemlerimi gerçekleştirebildim. Bu temel komutlar, ileri düzey Linux işlemleri için güçlü bir temel oluşturdu.</w:t>
            </w:r>
          </w:p>
          <w:p w14:paraId="192AB52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3528DD6">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E28F37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721935D">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89730B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8C1B57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669000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9193BFD"/>
        </w:tc>
      </w:tr>
      <w:tr w14:paraId="41945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5F5418D0">
            <w:pPr>
              <w:rPr>
                <w:sz w:val="28"/>
                <w:szCs w:val="28"/>
              </w:rPr>
            </w:pPr>
            <w:r>
              <w:rPr>
                <w:sz w:val="28"/>
                <w:szCs w:val="28"/>
              </w:rPr>
              <w:t>KONTROL SONUCU:</w:t>
            </w:r>
          </w:p>
        </w:tc>
      </w:tr>
    </w:tbl>
    <w:p w14:paraId="667297F8">
      <w:pPr>
        <w:jc w:val="right"/>
        <w:rPr>
          <w:b/>
          <w:bCs/>
        </w:rPr>
      </w:pPr>
      <w:r>
        <w:rPr>
          <w:b/>
          <w:bCs/>
        </w:rPr>
        <w:t>Kocaeli Üniversitesi Mühendislik Fakültesi</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29C72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486BDE3C">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1B4B95B4">
            <w:pPr>
              <w:rPr>
                <w:sz w:val="28"/>
                <w:szCs w:val="28"/>
              </w:rPr>
            </w:pPr>
            <w:r>
              <w:rPr>
                <w:sz w:val="28"/>
                <w:szCs w:val="28"/>
              </w:rPr>
              <w:t>TARİH: 09.07</w:t>
            </w:r>
          </w:p>
        </w:tc>
      </w:tr>
      <w:tr w14:paraId="36084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783FFEBD">
            <w:pPr>
              <w:rPr>
                <w:sz w:val="28"/>
                <w:szCs w:val="28"/>
              </w:rPr>
            </w:pPr>
            <w:r>
              <w:rPr>
                <w:sz w:val="28"/>
                <w:szCs w:val="28"/>
              </w:rPr>
              <w:t>YAPILAN İŞ: Linux Kursunu Tamamlama ve Admin Yetkilerini Kullanma</w:t>
            </w:r>
          </w:p>
        </w:tc>
      </w:tr>
      <w:tr w14:paraId="2A404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72EB9D18">
            <w:pPr>
              <w:rPr>
                <w:sz w:val="28"/>
                <w:szCs w:val="28"/>
              </w:rPr>
            </w:pPr>
            <w:r>
              <w:rPr>
                <w:sz w:val="28"/>
                <w:szCs w:val="28"/>
              </w:rPr>
              <w:t>Bugün önceki gün aldığım notları tekrar ettim ve ardından daha özel amaçlı komutların yer aldığı bölümü izledim. Bu kısımda genelde detay işlemler yapıldığı için ilerlemem biraz daha yavaş oldu. Admin yetkileriyle ilgili alıştırmalar yaptım.</w:t>
            </w:r>
            <w:r>
              <w:br w:type="textWrapping"/>
            </w:r>
          </w:p>
          <w:p w14:paraId="6F31DFF6">
            <w:r>
              <w:rPr>
                <w:rFonts w:ascii="Times New Roman" w:hAnsi="Times New Roman" w:eastAsia="Times New Roman" w:cs="Times New Roman"/>
                <w:sz w:val="28"/>
                <w:szCs w:val="28"/>
                <w:lang w:val="tr-TR"/>
              </w:rPr>
              <w:t>Admin yetkileri gerektiren işlemler üzerinde çalışmak, sistem yönetimi ve güvenlik açısından önemli bir adım oldu. Bu komutlarla dosya izinlerini ayarlayarak, sistemdeki kullanıcılar arasında veri güvenliğini sağlama konusunda daha fazla bilgi edindim. Aldığım notları uygulamaya dökerek yetkili işlemler ve sistem yönetimi konularında daha yetkin hale gelmeyi hedefledim.</w:t>
            </w:r>
          </w:p>
          <w:p w14:paraId="7D6961D0">
            <w:pPr>
              <w:rPr>
                <w:rFonts w:ascii="Times New Roman" w:hAnsi="Times New Roman" w:eastAsia="Times New Roman" w:cs="Times New Roman"/>
                <w:sz w:val="28"/>
                <w:szCs w:val="28"/>
                <w:lang w:val="tr-TR"/>
              </w:rPr>
            </w:pPr>
          </w:p>
          <w:p w14:paraId="42D6BDD7">
            <w:pPr>
              <w:pStyle w:val="319"/>
              <w:spacing w:before="0" w:beforeAutospacing="0" w:after="0" w:afterAutospacing="0"/>
              <w:ind w:left="720"/>
              <w:jc w:val="both"/>
              <w:rPr>
                <w:rFonts w:ascii="Times New Roman" w:hAnsi="Times New Roman" w:eastAsia="Times New Roman" w:cs="Times New Roman"/>
                <w:b w:val="0"/>
                <w:bCs w:val="0"/>
                <w:sz w:val="28"/>
                <w:szCs w:val="28"/>
                <w:lang w:val="tr-TR"/>
              </w:rPr>
            </w:pPr>
          </w:p>
          <w:p w14:paraId="7832EB4E">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8A0C90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EE33E1E">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814B9F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C7B6BF8">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5FC839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9439202">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A1B429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17CA65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2584412">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99C0F72">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35309C8">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D733424">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DF0F3F7">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95E0856">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536B9C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5B549F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3E29AEB">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C519DD9">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D050432">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2DA0227">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694B28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F8D7FA3"/>
        </w:tc>
      </w:tr>
      <w:tr w14:paraId="37258E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3E94A54B">
            <w:pPr>
              <w:rPr>
                <w:sz w:val="28"/>
                <w:szCs w:val="28"/>
              </w:rPr>
            </w:pPr>
            <w:r>
              <w:rPr>
                <w:sz w:val="28"/>
                <w:szCs w:val="28"/>
              </w:rPr>
              <w:t>KONTROL SONUCU:</w:t>
            </w:r>
          </w:p>
        </w:tc>
      </w:tr>
    </w:tbl>
    <w:p w14:paraId="40717FD7">
      <w:pPr>
        <w:jc w:val="right"/>
        <w:rPr>
          <w:b/>
          <w:bCs/>
        </w:rPr>
      </w:pPr>
      <w:r>
        <w:rPr>
          <w:b/>
          <w:bCs/>
        </w:rPr>
        <w:t>Kocaeli Üniversitesi Mühendislik Fakültesi</w:t>
      </w:r>
    </w:p>
    <w:p w14:paraId="7FC509CC">
      <w:pPr>
        <w:jc w:val="right"/>
        <w:rPr>
          <w:b/>
          <w:bC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659EE0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1B8CC4DC">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6656B2A7">
            <w:pPr>
              <w:rPr>
                <w:sz w:val="28"/>
                <w:szCs w:val="28"/>
              </w:rPr>
            </w:pPr>
            <w:r>
              <w:rPr>
                <w:sz w:val="28"/>
                <w:szCs w:val="28"/>
              </w:rPr>
              <w:t>TARİH: 12.07</w:t>
            </w:r>
          </w:p>
        </w:tc>
      </w:tr>
      <w:tr w14:paraId="5C4B3F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3969D484">
            <w:pPr>
              <w:rPr>
                <w:sz w:val="28"/>
                <w:szCs w:val="28"/>
              </w:rPr>
            </w:pPr>
            <w:r>
              <w:rPr>
                <w:sz w:val="28"/>
                <w:szCs w:val="28"/>
              </w:rPr>
              <w:t>YAPILAN İŞ: Model Eğitme Öncesi Araştırma</w:t>
            </w:r>
          </w:p>
        </w:tc>
      </w:tr>
      <w:tr w14:paraId="7F60F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2C83A96D">
            <w:pPr>
              <w:rPr>
                <w:rFonts w:ascii="Times New Roman" w:hAnsi="Times New Roman" w:eastAsia="Times New Roman" w:cs="Times New Roman"/>
                <w:sz w:val="28"/>
                <w:szCs w:val="28"/>
                <w:lang w:val="tr-TR"/>
              </w:rPr>
            </w:pPr>
            <w:r>
              <w:rPr>
                <w:rFonts w:ascii="Times New Roman" w:hAnsi="Times New Roman" w:eastAsia="Times New Roman" w:cs="Times New Roman"/>
                <w:sz w:val="28"/>
                <w:szCs w:val="28"/>
                <w:lang w:val="tr-TR"/>
              </w:rPr>
              <w:t>Yeni görevim web sisteminde kullanılmak üzere bir model eğitmek. Bu model yüz ifadelerinden duygu çıkarımı yapacak. Daha önce YOLO kullandığım için aklıma CNN kullanmak geldi ama alternatif yöntemlere de bakıp karşılaştırmam istendi.</w:t>
            </w:r>
          </w:p>
          <w:p w14:paraId="0900E800">
            <w:pPr>
              <w:rPr>
                <w:rFonts w:ascii="Times New Roman" w:hAnsi="Times New Roman" w:eastAsia="Times New Roman" w:cs="Times New Roman"/>
                <w:sz w:val="28"/>
                <w:szCs w:val="28"/>
                <w:lang w:val="tr-TR"/>
              </w:rPr>
            </w:pPr>
          </w:p>
          <w:p w14:paraId="1E5F5B51">
            <w:pPr>
              <w:rPr>
                <w:rFonts w:ascii="Times New Roman" w:hAnsi="Times New Roman" w:eastAsia="Times New Roman" w:cs="Times New Roman"/>
                <w:sz w:val="28"/>
                <w:szCs w:val="28"/>
                <w:lang w:val="tr-TR"/>
              </w:rPr>
            </w:pPr>
            <w:r>
              <w:rPr>
                <w:rFonts w:ascii="Times New Roman" w:hAnsi="Times New Roman" w:eastAsia="Times New Roman" w:cs="Times New Roman"/>
                <w:sz w:val="28"/>
                <w:szCs w:val="28"/>
                <w:lang w:val="tr-TR"/>
              </w:rPr>
              <w:t>Daha önce benzer modeller eğitildiği için öncelikle onları inceledim. Genelde CNN kullandıkları için benim de seçtiğim yöntem bu oldu. Örnek veri setleri, modelleri ve bunlarla beraber kullanılan kütüphaneleri içeren bir rapor hazırladım. Ardından CNN ile ilgili videolar izledim. İşin bu tarafı kod yazmaktan çok araştırmakla geçiyor diyebilirim.</w:t>
            </w:r>
          </w:p>
          <w:p w14:paraId="256309E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6616BB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0A62D1D">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65ED8F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D277A9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CB597F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FBB395E">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02C87E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9C51D28">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ABF90C4">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48ADEF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4D7F8BD">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3A39F5A">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60D38EA">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8B2A606">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966E17E">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434759E">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3507B47">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CB30B1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5EFB1BA">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7C8E23A">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C12A6AD">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8B6E4E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F860D6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9015F6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C193643"/>
        </w:tc>
      </w:tr>
      <w:tr w14:paraId="10364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7BCD2C25">
            <w:pPr>
              <w:rPr>
                <w:sz w:val="28"/>
                <w:szCs w:val="28"/>
              </w:rPr>
            </w:pPr>
            <w:r>
              <w:rPr>
                <w:sz w:val="28"/>
                <w:szCs w:val="28"/>
              </w:rPr>
              <w:t>KONTROL SONUCU:</w:t>
            </w:r>
          </w:p>
        </w:tc>
      </w:tr>
    </w:tbl>
    <w:p w14:paraId="06ED7CE2">
      <w:pPr>
        <w:jc w:val="right"/>
        <w:rPr>
          <w:b/>
          <w:bCs/>
        </w:rPr>
      </w:pPr>
      <w:r>
        <w:rPr>
          <w:b/>
          <w:bCs/>
        </w:rPr>
        <w:t>Kocaeli Üniversitesi Mühendislik Fakültesi</w:t>
      </w:r>
    </w:p>
    <w:p w14:paraId="073AC4ED"/>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7D2F0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6F482BCA">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1FE71903">
            <w:pPr>
              <w:rPr>
                <w:sz w:val="28"/>
                <w:szCs w:val="28"/>
              </w:rPr>
            </w:pPr>
            <w:r>
              <w:rPr>
                <w:sz w:val="28"/>
                <w:szCs w:val="28"/>
              </w:rPr>
              <w:t>TARİH: 16.07</w:t>
            </w:r>
          </w:p>
        </w:tc>
      </w:tr>
      <w:tr w14:paraId="2D19F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2FC4E966">
            <w:pPr>
              <w:rPr>
                <w:sz w:val="28"/>
                <w:szCs w:val="28"/>
              </w:rPr>
            </w:pPr>
            <w:r>
              <w:rPr>
                <w:sz w:val="28"/>
                <w:szCs w:val="28"/>
              </w:rPr>
              <w:t>YAPILAN İŞ: Model Eğitimi İçin Temel Bilgilerin Edinilmesi</w:t>
            </w:r>
          </w:p>
        </w:tc>
      </w:tr>
      <w:tr w14:paraId="647BF3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081CB11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t>Modeli eğitmeden önce daha önce eğitilen modellerden birkaçı karşılaştırdığım bir tablo hazırladım. Ayrıca bazı üniversitelerin hazırladığı özel veri setlerine ulaşmak için mail göndererek izin istedim. Olumsuz dönüş alsam da iyi bir deneme olduğunu düşünüyorum.</w:t>
            </w:r>
          </w:p>
          <w:p w14:paraId="7EC512B0">
            <w:pPr>
              <w:spacing w:before="240" w:beforeAutospacing="0" w:after="240" w:afterAutospacing="0"/>
              <w:jc w:val="both"/>
            </w:pPr>
            <w:r>
              <w:rPr>
                <w:rFonts w:ascii="Times New Roman" w:hAnsi="Times New Roman" w:eastAsia="Times New Roman" w:cs="Times New Roman"/>
                <w:sz w:val="28"/>
                <w:szCs w:val="28"/>
                <w:lang w:val="tr-TR"/>
              </w:rPr>
              <w:t xml:space="preserve">Bugün makine öğrenmesi ve derin öğrenme hakkında edindiğim bilgileri özetlemek üzerine çalıştım. Makine öğrenmesi, bilgisayarların veriler üzerinden öğrenerek belirli görevleri otomatik olarak gerçekleştirmesine imkan tanıyan bir yapay zeka dalı olarak öne çıkıyor. ML modelleri, deneyim yoluyla öğrenip genelleme yaparak yeni durumlara uyum sağlayabiliyor. Öğrendiğim kadarıyla, makine öğrenmesi üç ana kategoriye ayrılıyor: </w:t>
            </w:r>
            <w:r>
              <w:rPr>
                <w:rFonts w:ascii="Times New Roman" w:hAnsi="Times New Roman" w:eastAsia="Times New Roman" w:cs="Times New Roman"/>
                <w:b w:val="0"/>
                <w:bCs w:val="0"/>
                <w:sz w:val="28"/>
                <w:szCs w:val="28"/>
                <w:lang w:val="tr-TR"/>
              </w:rPr>
              <w:t xml:space="preserve">denetimli öğrenme, denetimsiz öğrenme ve pekiştirmeli öğrenme. Örneğin, denetimli öğrenmede, bir fotoğrafı kediler ve köpekler olarak </w:t>
            </w:r>
            <w:r>
              <w:rPr>
                <w:rFonts w:ascii="Times New Roman" w:hAnsi="Times New Roman" w:eastAsia="Times New Roman" w:cs="Times New Roman"/>
                <w:sz w:val="28"/>
                <w:szCs w:val="28"/>
                <w:lang w:val="tr-TR"/>
              </w:rPr>
              <w:t>etiketlediğimizde, model bu etiketleri kullanarak daha önce görmediği fotoğrafların kedimi yoksa köpek mi olduğunu tahmin etmeye çalışıyor. Denetimsiz öğrenmede ise elimizde etiket yok ve model, elimizdeki fotoğraflarda benzerlikleri bularak bunları sınıflara ayırmaya çalışıyor. Pekiştirmeli öğrenme, daha çok oyunlarda veya robotikte kullanılıyor; örneğin bir robot, doğru hareketleri yaparak ödüller kazandıkça doğru stratejiyi öğreniyor.</w:t>
            </w:r>
          </w:p>
          <w:p w14:paraId="01A4F6D1">
            <w:pPr>
              <w:spacing w:before="240" w:beforeAutospacing="0" w:after="240" w:afterAutospacing="0"/>
              <w:jc w:val="both"/>
            </w:pPr>
            <w:r>
              <w:rPr>
                <w:rFonts w:ascii="Times New Roman" w:hAnsi="Times New Roman" w:eastAsia="Times New Roman" w:cs="Times New Roman"/>
                <w:sz w:val="28"/>
                <w:szCs w:val="28"/>
                <w:lang w:val="tr-TR"/>
              </w:rPr>
              <w:t>Makine öğrenmesinin kapsadığı ve yaygın kullanılan bir öğrenme çeşidi olan, derin öğrenme dikkatimi çekti. Yapay sinir ağları kullanarak çok katmanlı yapılar oluşturuyor ve her katman bir önceki katmanın verisini daha karmaşık bir şekilde işleyip, örüntüler keşfediyor.  Bunu görevimi tamamlamak için kullanabileceğimi düşündüm. Yine araştırma yapmaya devam ettim.</w:t>
            </w:r>
          </w:p>
          <w:p w14:paraId="71E1A73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82265A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A5C29C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D305CE3">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3B59154">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E97B2D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44F5EB9">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69D0C34">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EDF0C9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78A2C14">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tc>
      </w:tr>
      <w:tr w14:paraId="39F6C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70AD7A0A">
            <w:pPr>
              <w:rPr>
                <w:sz w:val="28"/>
                <w:szCs w:val="28"/>
              </w:rPr>
            </w:pPr>
            <w:r>
              <w:rPr>
                <w:sz w:val="28"/>
                <w:szCs w:val="28"/>
              </w:rPr>
              <w:t>KONTROL SONUCU:</w:t>
            </w:r>
          </w:p>
        </w:tc>
      </w:tr>
    </w:tbl>
    <w:p w14:paraId="1FBFD64F">
      <w:pPr>
        <w:jc w:val="right"/>
        <w:rPr>
          <w:b/>
          <w:bCs/>
        </w:rPr>
      </w:pPr>
      <w:r>
        <w:rPr>
          <w:b/>
          <w:bCs/>
        </w:rPr>
        <w:t>Kocaeli Üniversitesi Mühendislik Fakültesi</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34101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725428F7">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69BF7F00">
            <w:pPr>
              <w:rPr>
                <w:sz w:val="28"/>
                <w:szCs w:val="28"/>
              </w:rPr>
            </w:pPr>
            <w:r>
              <w:rPr>
                <w:sz w:val="28"/>
                <w:szCs w:val="28"/>
              </w:rPr>
              <w:t>TARİH: 19.07</w:t>
            </w:r>
          </w:p>
        </w:tc>
      </w:tr>
      <w:tr w14:paraId="687AB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582CF45D">
            <w:pPr>
              <w:rPr>
                <w:sz w:val="28"/>
                <w:szCs w:val="28"/>
              </w:rPr>
            </w:pPr>
            <w:r>
              <w:rPr>
                <w:sz w:val="28"/>
                <w:szCs w:val="28"/>
              </w:rPr>
              <w:t>YAPILAN İŞ: Alternatif Araç ve Yöntemlerin Araştırılması</w:t>
            </w:r>
          </w:p>
        </w:tc>
      </w:tr>
      <w:tr w14:paraId="1650F6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5F1AFE2B">
            <w:pPr>
              <w:spacing w:before="240" w:beforeAutospacing="0" w:after="240" w:afterAutospacing="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Bugün ilk olarak, Vision Transformer (ViT) modelini araştırdım ve bu modelin yüz ifadelerinden duygu çıkarımı üzerindeki etkisini değerlendirmek amacıyla FER (Facial Expression Recognition) datasetini denedim. ViT elimdeki veri seti için daha düşük bir doğruluk sonucu verdi ama mantığı ve ilerde başka alanlarda kullanabilmem açısından öğrenme sürecime önemli bir katkı sağladı.</w:t>
            </w:r>
          </w:p>
          <w:p w14:paraId="72784B25">
            <w:pPr>
              <w:spacing w:before="240" w:beforeAutospacing="0" w:after="240" w:afterAutospacing="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Ayrıca, bugünkü çalışmalarım sırasında bir Excel tablosu oluşturarak elde ettiğim sonuçları güncelledim. Bu tablo, modelin performansını daha iyi anlamama ve analiz etmeme yardımcı oldu. Ancak, duygulara dayalı veri setlerini araştırmaya devam ederken, 7 duygudan fazla duygu barındıran bir veri seti bulmakta zorlandım. Bu, modelimi daha kapsamlı bir şekilde test edebilmem için önemli bir eksiklik oluşturdu.</w:t>
            </w:r>
          </w:p>
          <w:p w14:paraId="781C30EC">
            <w:pPr>
              <w:spacing w:before="240" w:beforeAutospacing="0" w:after="240" w:afterAutospacing="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 xml:space="preserve">Ayrıca, daha yüksek doğruluk oranları elde etmek için birkaç makale buldum. Ancak, bu makalelerde yer alan yöntemlerin detaylarını tam olarak anlayamadığım için uygulama aşamasına geçemedim. </w:t>
            </w:r>
          </w:p>
          <w:p w14:paraId="370F14BD">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18645FCC">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0EB181B4">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121C994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5E14C2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0466BA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25D3877">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B76DCED">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6874226">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4C9A00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0B4F1A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C0DE7D3">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E67D52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BFACA9E">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3C2E4E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60ADB4A">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0F680D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59BF40D">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tc>
      </w:tr>
      <w:tr w14:paraId="3F086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0B754E52">
            <w:pPr>
              <w:rPr>
                <w:sz w:val="28"/>
                <w:szCs w:val="28"/>
              </w:rPr>
            </w:pPr>
            <w:r>
              <w:rPr>
                <w:sz w:val="28"/>
                <w:szCs w:val="28"/>
              </w:rPr>
              <w:t>KONTROL SONUCU:</w:t>
            </w:r>
          </w:p>
        </w:tc>
      </w:tr>
    </w:tbl>
    <w:p w14:paraId="434214F1">
      <w:pPr>
        <w:jc w:val="right"/>
        <w:rPr>
          <w:b/>
          <w:bCs/>
        </w:rPr>
      </w:pPr>
      <w:r>
        <w:rPr>
          <w:b/>
          <w:bCs/>
        </w:rPr>
        <w:t>Kocaeli Üniversitesi Mühendislik Fakültesi</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61E0B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16F7002F">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3FF3CD40">
            <w:pPr>
              <w:rPr>
                <w:sz w:val="28"/>
                <w:szCs w:val="28"/>
              </w:rPr>
            </w:pPr>
            <w:r>
              <w:rPr>
                <w:sz w:val="28"/>
                <w:szCs w:val="28"/>
              </w:rPr>
              <w:t>TARİH: 22.07</w:t>
            </w:r>
          </w:p>
        </w:tc>
      </w:tr>
      <w:tr w14:paraId="64E6B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40E76D92">
            <w:pPr>
              <w:rPr>
                <w:sz w:val="28"/>
                <w:szCs w:val="28"/>
              </w:rPr>
            </w:pPr>
            <w:r>
              <w:rPr>
                <w:sz w:val="28"/>
                <w:szCs w:val="28"/>
              </w:rPr>
              <w:t>YAPILAN İŞ: Örnek Projelerin İncelenmesi</w:t>
            </w:r>
          </w:p>
        </w:tc>
      </w:tr>
      <w:tr w14:paraId="167AE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64C48D89">
            <w:pPr>
              <w:spacing w:before="240" w:beforeAutospacing="0" w:after="240" w:afterAutospacing="0"/>
              <w:rPr>
                <w:rFonts w:ascii="Times New Roman" w:hAnsi="Times New Roman" w:eastAsia="Times New Roman" w:cs="Times New Roman"/>
                <w:sz w:val="28"/>
                <w:szCs w:val="28"/>
                <w:lang w:val="tr-TR"/>
              </w:rPr>
            </w:pPr>
            <w:r>
              <w:rPr>
                <w:rFonts w:ascii="Times New Roman" w:hAnsi="Times New Roman" w:eastAsia="Times New Roman" w:cs="Times New Roman"/>
                <w:sz w:val="28"/>
                <w:szCs w:val="28"/>
                <w:lang w:val="tr-TR"/>
              </w:rPr>
              <w:t>Bugün, birçok projeyi inceledim ve bunların yöntemlerini anlamaya çalıştım. Yüksek doğruluk oranı elde eden projeleri örnek alarak, seçtiğim projeler üzerinden ilerledim. Ancak, Google Colab üzerinde başarılı bir şekilde birleştirme işlemi yapamadım. Henüz yerel ortamda denemedim ama gerekli kurulumları yaparak en kısa zamanda bunu denemeyi planlıyorum.</w:t>
            </w:r>
          </w:p>
          <w:p w14:paraId="7990F9DD">
            <w:pPr>
              <w:spacing w:before="240" w:beforeAutospacing="0" w:after="240" w:afterAutospacing="0"/>
              <w:rPr>
                <w:rFonts w:ascii="Times New Roman" w:hAnsi="Times New Roman" w:eastAsia="Times New Roman" w:cs="Times New Roman"/>
                <w:sz w:val="28"/>
                <w:szCs w:val="28"/>
                <w:lang w:val="tr-TR"/>
              </w:rPr>
            </w:pPr>
            <w:r>
              <w:rPr>
                <w:rFonts w:ascii="Times New Roman" w:hAnsi="Times New Roman" w:eastAsia="Times New Roman" w:cs="Times New Roman"/>
                <w:sz w:val="28"/>
                <w:szCs w:val="28"/>
                <w:lang w:val="tr-TR"/>
              </w:rPr>
              <w:t>Ayrıca, GitHub üzerindeki repoları inceledim ve uygulanacak yöntemleri seçtim. Bu süreçte örnek projeleri detaylı bir şekilde analiz ettim. Bu çalışmalar, farklı yaklaşımlar hakkında daha fazla bilgi edinmeme ve kendi projemde uygulayabileceğim stratejileri belirlememe yardımcı oldu. Gelecek günlerde bu projelerin yöntemlerini uygulamaya geçirme hedefim var.</w:t>
            </w:r>
          </w:p>
          <w:p w14:paraId="7217C327">
            <w:pPr>
              <w:spacing w:before="240" w:beforeAutospacing="0" w:after="240" w:afterAutospacing="0"/>
              <w:jc w:val="both"/>
              <w:rPr>
                <w:rFonts w:ascii="Times New Roman" w:hAnsi="Times New Roman" w:eastAsia="Times New Roman" w:cs="Times New Roman"/>
                <w:b w:val="0"/>
                <w:bCs w:val="0"/>
                <w:sz w:val="28"/>
                <w:szCs w:val="28"/>
                <w:lang w:val="tr-TR"/>
              </w:rPr>
            </w:pPr>
          </w:p>
          <w:p w14:paraId="0EF047C2">
            <w:pPr>
              <w:spacing w:before="240" w:beforeAutospacing="0" w:after="240" w:afterAutospacing="0"/>
              <w:jc w:val="both"/>
              <w:rPr>
                <w:rFonts w:ascii="Times New Roman" w:hAnsi="Times New Roman" w:eastAsia="Times New Roman" w:cs="Times New Roman"/>
                <w:b w:val="0"/>
                <w:bCs w:val="0"/>
                <w:sz w:val="28"/>
                <w:szCs w:val="28"/>
                <w:lang w:val="tr-TR"/>
              </w:rPr>
            </w:pPr>
          </w:p>
          <w:p w14:paraId="158C58B9">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4E0B8719">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6BF7312D">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5761109B">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5652AB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D6E9A53">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56D768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328A0A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50B27A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33D69C2">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1F98AD2">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31311EA">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6BE6EA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D9C3996">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035C7C8">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C2C4934">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8DCB91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89FB30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A3439C2">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tc>
      </w:tr>
      <w:tr w14:paraId="6DA60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30F5692A">
            <w:pPr>
              <w:rPr>
                <w:sz w:val="28"/>
                <w:szCs w:val="28"/>
              </w:rPr>
            </w:pPr>
            <w:r>
              <w:rPr>
                <w:sz w:val="28"/>
                <w:szCs w:val="28"/>
              </w:rPr>
              <w:t>KONTROL SONUCU:</w:t>
            </w:r>
          </w:p>
        </w:tc>
      </w:tr>
    </w:tbl>
    <w:p w14:paraId="7DBA6BCE">
      <w:pPr>
        <w:jc w:val="right"/>
        <w:rPr>
          <w:b/>
          <w:bCs/>
        </w:rPr>
      </w:pPr>
      <w:r>
        <w:rPr>
          <w:b/>
          <w:bCs/>
        </w:rPr>
        <w:t>Kocaeli Üniversitesi Mühendislik Fakültesi</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513F7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50796167">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15740718">
            <w:pPr>
              <w:rPr>
                <w:sz w:val="28"/>
                <w:szCs w:val="28"/>
              </w:rPr>
            </w:pPr>
            <w:r>
              <w:rPr>
                <w:sz w:val="28"/>
                <w:szCs w:val="28"/>
              </w:rPr>
              <w:t>TARİH: 23.07</w:t>
            </w:r>
          </w:p>
        </w:tc>
      </w:tr>
      <w:tr w14:paraId="2292A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1B259F91">
            <w:pPr>
              <w:rPr>
                <w:sz w:val="28"/>
                <w:szCs w:val="28"/>
              </w:rPr>
            </w:pPr>
            <w:r>
              <w:rPr>
                <w:sz w:val="28"/>
                <w:szCs w:val="28"/>
              </w:rPr>
              <w:t>YAPILAN İŞ: Parametreleri Değiştirerek Doğruluk Oranını Yükseltmek</w:t>
            </w:r>
          </w:p>
        </w:tc>
      </w:tr>
      <w:tr w14:paraId="73CB5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6C723C28">
            <w:pPr>
              <w:spacing w:before="240" w:beforeAutospacing="0" w:after="240" w:afterAutospacing="0"/>
            </w:pPr>
            <w:r>
              <w:rPr>
                <w:rFonts w:ascii="Times New Roman" w:hAnsi="Times New Roman" w:eastAsia="Times New Roman" w:cs="Times New Roman"/>
                <w:sz w:val="28"/>
                <w:szCs w:val="28"/>
                <w:lang w:val="tr-TR"/>
              </w:rPr>
              <w:t>Bugün, farklı parametreler kullanarak modelimi eğitme sürecine odaklandım. Eğitim aşamasında epoch  saysı, batch boyutu ve optimizasyon algoritması gibi kritik parametreleri değiştirerek çeşitli deneyler yaptım. Bu değişikliklerin modelin performansına olan etkilerini gözlemlemek, benim için son derece öğretici bir deneyim oldu.</w:t>
            </w:r>
          </w:p>
          <w:p w14:paraId="57FFB8F6">
            <w:pPr>
              <w:spacing w:before="240" w:beforeAutospacing="0" w:after="240" w:afterAutospacing="0"/>
            </w:pPr>
            <w:r>
              <w:rPr>
                <w:rFonts w:ascii="Times New Roman" w:hAnsi="Times New Roman" w:eastAsia="Times New Roman" w:cs="Times New Roman"/>
                <w:sz w:val="28"/>
                <w:szCs w:val="28"/>
                <w:lang w:val="tr-TR"/>
              </w:rPr>
              <w:t>Yüksek  epoch  kullanmanın modelin daha yüksek doğruluk yüzdesi verebildiğini ancak aşırı öğrenmenin (overfitting) riskini de beraberinde getirdiğini fark ettim. Bunun yanı sıra, farklı batch boyutları ile denemeler yaparak, modelin nasıl tepki verdiğini gözlemledim. Küçük batch boyutlarıyla çalışmanın, modelin daha fazla gürültüye maruz kalmasına yol açtığını ve büyük batch boyutlarının daha kararlı sonuçlar verdiğini keşfettim.</w:t>
            </w:r>
          </w:p>
          <w:p w14:paraId="2287F02F">
            <w:pPr>
              <w:spacing w:before="240" w:beforeAutospacing="0" w:after="240" w:afterAutospacing="0"/>
            </w:pPr>
            <w:r>
              <w:rPr>
                <w:rFonts w:ascii="Times New Roman" w:hAnsi="Times New Roman" w:eastAsia="Times New Roman" w:cs="Times New Roman"/>
                <w:sz w:val="28"/>
                <w:szCs w:val="28"/>
                <w:lang w:val="tr-TR"/>
              </w:rPr>
              <w:t>Tüm bu süreç, yalnızca teknik bilgi birikimimi artırmakla kalmadı, aynı zamanda farklı stratejiler denemenin ve bu stratejilerin sonuçlarını analiz etmenin önemini anlamamı sağladı. Yeni şeyler öğrenmek, modelin nasıl çalıştığını daha derinlemesine kavramama yardımcı oldu</w:t>
            </w:r>
          </w:p>
          <w:p w14:paraId="0FAE236C">
            <w:pPr>
              <w:spacing w:before="240" w:beforeAutospacing="0" w:after="240" w:afterAutospacing="0"/>
              <w:rPr>
                <w:rFonts w:ascii="Times New Roman" w:hAnsi="Times New Roman" w:eastAsia="Times New Roman" w:cs="Times New Roman"/>
                <w:sz w:val="28"/>
                <w:szCs w:val="28"/>
                <w:lang w:val="tr-TR"/>
              </w:rPr>
            </w:pPr>
          </w:p>
          <w:p w14:paraId="3CD1E462">
            <w:pPr>
              <w:spacing w:before="240" w:beforeAutospacing="0" w:after="240" w:afterAutospacing="0"/>
              <w:jc w:val="both"/>
              <w:rPr>
                <w:rFonts w:ascii="Times New Roman" w:hAnsi="Times New Roman" w:eastAsia="Times New Roman" w:cs="Times New Roman"/>
                <w:b w:val="0"/>
                <w:bCs w:val="0"/>
                <w:sz w:val="28"/>
                <w:szCs w:val="28"/>
                <w:lang w:val="tr-TR"/>
              </w:rPr>
            </w:pPr>
          </w:p>
          <w:p w14:paraId="208F4C03">
            <w:pPr>
              <w:spacing w:before="240" w:beforeAutospacing="0" w:after="240" w:afterAutospacing="0"/>
              <w:jc w:val="both"/>
              <w:rPr>
                <w:rFonts w:ascii="Times New Roman" w:hAnsi="Times New Roman" w:eastAsia="Times New Roman" w:cs="Times New Roman"/>
                <w:b w:val="0"/>
                <w:bCs w:val="0"/>
                <w:sz w:val="28"/>
                <w:szCs w:val="28"/>
                <w:lang w:val="tr-TR"/>
              </w:rPr>
            </w:pPr>
          </w:p>
          <w:p w14:paraId="792CBB06">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2AC847FF">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9F617B7">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FA8E32B">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323440A5">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3711F91E">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4F12D9A">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838145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2DD93BB">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tc>
      </w:tr>
      <w:tr w14:paraId="012AC0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73B7B894">
            <w:pPr>
              <w:rPr>
                <w:sz w:val="28"/>
                <w:szCs w:val="28"/>
              </w:rPr>
            </w:pPr>
            <w:r>
              <w:rPr>
                <w:sz w:val="28"/>
                <w:szCs w:val="28"/>
              </w:rPr>
              <w:t>KONTROL SONUCU:</w:t>
            </w:r>
          </w:p>
        </w:tc>
      </w:tr>
    </w:tbl>
    <w:p w14:paraId="0F882DBE">
      <w:pPr>
        <w:jc w:val="right"/>
        <w:rPr>
          <w:b/>
          <w:bCs/>
        </w:rPr>
      </w:pPr>
      <w:r>
        <w:rPr>
          <w:b/>
          <w:bCs/>
        </w:rPr>
        <w:t>Kocaeli Üniversitesi Mühendislik Fakültesi</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7C5294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6EA66207">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30CF1FB8">
            <w:pPr>
              <w:rPr>
                <w:sz w:val="28"/>
                <w:szCs w:val="28"/>
              </w:rPr>
            </w:pPr>
            <w:r>
              <w:rPr>
                <w:sz w:val="28"/>
                <w:szCs w:val="28"/>
              </w:rPr>
              <w:t>TARİH: 25.07</w:t>
            </w:r>
          </w:p>
        </w:tc>
      </w:tr>
      <w:tr w14:paraId="3DFDE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35482623">
            <w:pPr>
              <w:rPr>
                <w:sz w:val="28"/>
                <w:szCs w:val="28"/>
              </w:rPr>
            </w:pPr>
            <w:r>
              <w:rPr>
                <w:sz w:val="28"/>
                <w:szCs w:val="28"/>
              </w:rPr>
              <w:t xml:space="preserve">YAPILAN İŞ: Modele Uygun Image’ı Build Etme </w:t>
            </w:r>
          </w:p>
        </w:tc>
      </w:tr>
      <w:tr w14:paraId="7AFC4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2CEBA924">
            <w:pPr>
              <w:spacing w:before="240" w:beforeAutospacing="0" w:after="240" w:afterAutospacing="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Görevimin bir sonraki adımı modelin web ortamında kullanılabilmesini sağlamak. Bunun  için bugün bu konuyla ilgili temel adımları halletmem gerekecek. Öncelikli adımım uygun çalışma ortamını bilgisayarıma kurmak oldu.</w:t>
            </w:r>
          </w:p>
          <w:p w14:paraId="009506DF">
            <w:pPr>
              <w:spacing w:before="240" w:beforeAutospacing="0" w:after="240" w:afterAutospacing="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 xml:space="preserve">Şirketin github reposunda model için hangi kütüphaneyi kullanacaksak onun için hazırlanmış bir docker image’ı bulunuyor. Kullanmayı seçtiğim modeli tensorflow kullanarak eğittiğim için tensorflow image’ını seçtim. Bu image’ın güncel olmadığı söylendi bu biraz beni zorlayacak da olsa ilerleyebileceğimi düşünüyorum. </w:t>
            </w:r>
          </w:p>
          <w:p w14:paraId="1F880D69">
            <w:pPr>
              <w:spacing w:before="240" w:beforeAutospacing="0" w:after="240" w:afterAutospacing="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Image’ı localde ayağa kaldırdım. Bir sonraki aşama modelin web ortamında kullanılabilecek hale getirilmesi. Bunun eğitimini farklı bir gün alacağım için günü geri kalanını araştırma yapmakla ve diğer stajyerlerle fikir alışverişi yaparak geçirdim.</w:t>
            </w:r>
          </w:p>
          <w:p w14:paraId="0AB5205D">
            <w:pPr>
              <w:spacing w:before="240" w:beforeAutospacing="0" w:after="240" w:afterAutospacing="0"/>
              <w:jc w:val="both"/>
              <w:rPr>
                <w:rFonts w:ascii="Times New Roman" w:hAnsi="Times New Roman" w:eastAsia="Times New Roman" w:cs="Times New Roman"/>
                <w:b w:val="0"/>
                <w:bCs w:val="0"/>
                <w:sz w:val="28"/>
                <w:szCs w:val="28"/>
                <w:lang w:val="tr-TR"/>
              </w:rPr>
            </w:pPr>
          </w:p>
          <w:p w14:paraId="3EC9C11F">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16A04296">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4269503B">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6569814">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32272BC3">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0A6F03F8">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82FD85F">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1B950887">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4D9DBA1F">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542C71C2">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3F651B2A">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84F83CD">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3837921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C31E7F8">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BCEC61D">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C741416">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EDD5F5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tc>
      </w:tr>
      <w:tr w14:paraId="4EEA7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51EC8752">
            <w:pPr>
              <w:rPr>
                <w:sz w:val="28"/>
                <w:szCs w:val="28"/>
              </w:rPr>
            </w:pPr>
            <w:r>
              <w:rPr>
                <w:sz w:val="28"/>
                <w:szCs w:val="28"/>
              </w:rPr>
              <w:t>KONTROL SONUCU:</w:t>
            </w:r>
          </w:p>
        </w:tc>
      </w:tr>
    </w:tbl>
    <w:p w14:paraId="7F8481CE">
      <w:pPr>
        <w:jc w:val="right"/>
        <w:rPr>
          <w:b/>
          <w:bCs/>
        </w:rPr>
      </w:pPr>
      <w:r>
        <w:rPr>
          <w:b/>
          <w:bCs/>
        </w:rPr>
        <w:t>Kocaeli Üniversitesi Mühendislik Fakültesi</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442653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48E705AA">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35CDB82C">
            <w:pPr>
              <w:rPr>
                <w:sz w:val="28"/>
                <w:szCs w:val="28"/>
              </w:rPr>
            </w:pPr>
            <w:r>
              <w:rPr>
                <w:sz w:val="28"/>
                <w:szCs w:val="28"/>
              </w:rPr>
              <w:t>TARİH: 29.07</w:t>
            </w:r>
          </w:p>
        </w:tc>
      </w:tr>
      <w:tr w14:paraId="457F0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359207D7">
            <w:pPr>
              <w:rPr>
                <w:sz w:val="28"/>
                <w:szCs w:val="28"/>
              </w:rPr>
            </w:pPr>
            <w:r>
              <w:rPr>
                <w:sz w:val="28"/>
                <w:szCs w:val="28"/>
              </w:rPr>
              <w:t>YAPILAN İŞ: Konfigürasyon İçin Gerekli Dökümanların İncelenemsi</w:t>
            </w:r>
          </w:p>
        </w:tc>
      </w:tr>
      <w:tr w14:paraId="1D864A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2864156E">
            <w:pPr>
              <w:suppressLineNumbers w:val="0"/>
              <w:bidi w:val="0"/>
              <w:spacing w:before="240" w:beforeAutospacing="0" w:after="240" w:afterAutospacing="0" w:line="259" w:lineRule="auto"/>
              <w:ind w:left="0" w:right="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 xml:space="preserve">Görevim eğittiğim modelin şirket sisteminde bir uygulumaya şeklinde kullanılabilmesini sağlamak. Bunun için önceden hazırlanmış olan dökümantasyonlar ve ayrıca videolu eğitim verildi. </w:t>
            </w:r>
          </w:p>
          <w:p w14:paraId="51CC5B33">
            <w:pPr>
              <w:suppressLineNumbers w:val="0"/>
              <w:bidi w:val="0"/>
              <w:spacing w:before="240" w:beforeAutospacing="0" w:after="240" w:afterAutospacing="0" w:line="259" w:lineRule="auto"/>
              <w:ind w:left="0" w:right="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 xml:space="preserve">Süreç konfigurasyon ayarlarının yapılması, web sitesinde uygulamaya çevrilmesi ve ardından bu uygulamanın yerel bilgisayarda denemesi şeklinde olacak diye tahmin ediyorum. Bugünü ilgili dökümanları inceleyerek ve basit konfigürasyonlar yaparak geçirdim. </w:t>
            </w:r>
          </w:p>
          <w:p w14:paraId="3816B2A9">
            <w:pPr>
              <w:suppressLineNumbers w:val="0"/>
              <w:bidi w:val="0"/>
              <w:spacing w:before="240" w:beforeAutospacing="0" w:after="240" w:afterAutospacing="0" w:line="259" w:lineRule="auto"/>
              <w:ind w:left="0" w:right="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 xml:space="preserve">Stajın ilk haftasında öğrendiğim Pydantic kütüphanesinin kullanıldığını görmem sürecin güzel ilerlediğini ve kendime bilgiler kattığımı düşünmeme neden oldu. </w:t>
            </w:r>
          </w:p>
          <w:p w14:paraId="2D8FB9DC">
            <w:pPr>
              <w:spacing w:before="240" w:beforeAutospacing="0" w:after="240" w:afterAutospacing="0"/>
              <w:jc w:val="both"/>
              <w:rPr>
                <w:rFonts w:ascii="Times New Roman" w:hAnsi="Times New Roman" w:eastAsia="Times New Roman" w:cs="Times New Roman"/>
                <w:b w:val="0"/>
                <w:bCs w:val="0"/>
                <w:sz w:val="28"/>
                <w:szCs w:val="28"/>
                <w:lang w:val="tr-TR"/>
              </w:rPr>
            </w:pPr>
          </w:p>
          <w:p w14:paraId="67B179AC">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0F5BE292">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5209E45D">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8C6EE97">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2547FE83">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214A1CB7">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139AFDBD">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593A404E">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67D2072E">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5559D458">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D560DE8">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23D7FC50">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2975816">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1C9983F7">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022470A2">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6088DBE3">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2A5A3A2">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208E4F9">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CE08D4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tc>
      </w:tr>
      <w:tr w14:paraId="0C330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077BB15B">
            <w:pPr>
              <w:rPr>
                <w:sz w:val="28"/>
                <w:szCs w:val="28"/>
              </w:rPr>
            </w:pPr>
            <w:r>
              <w:rPr>
                <w:sz w:val="28"/>
                <w:szCs w:val="28"/>
              </w:rPr>
              <w:t>KONTROL SONUCU:</w:t>
            </w:r>
          </w:p>
        </w:tc>
      </w:tr>
    </w:tbl>
    <w:p w14:paraId="6AE32B67">
      <w:pPr>
        <w:jc w:val="right"/>
        <w:rPr>
          <w:b/>
          <w:bCs/>
        </w:rPr>
      </w:pPr>
      <w:r>
        <w:rPr>
          <w:b/>
          <w:bCs/>
        </w:rPr>
        <w:t>Kocaeli Üniversitesi Mühendislik Fakültesi</w:t>
      </w:r>
    </w:p>
    <w:p w14:paraId="483AD1B6">
      <w:pPr>
        <w:jc w:val="right"/>
        <w:rPr>
          <w:b/>
          <w:bC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6B2B6B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667FD5D4">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1EB80C03">
            <w:pPr>
              <w:rPr>
                <w:sz w:val="28"/>
                <w:szCs w:val="28"/>
              </w:rPr>
            </w:pPr>
            <w:r>
              <w:rPr>
                <w:sz w:val="28"/>
                <w:szCs w:val="28"/>
              </w:rPr>
              <w:t>TARİH: 30.07</w:t>
            </w:r>
          </w:p>
        </w:tc>
      </w:tr>
      <w:tr w14:paraId="126876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7B15C95A">
            <w:pPr>
              <w:rPr>
                <w:sz w:val="28"/>
                <w:szCs w:val="28"/>
              </w:rPr>
            </w:pPr>
            <w:r>
              <w:rPr>
                <w:sz w:val="28"/>
                <w:szCs w:val="28"/>
              </w:rPr>
              <w:t>YAPILAN İŞ: Hata Düzeltmeleri ve Konfigürasyonların Değiştirilmesi</w:t>
            </w:r>
          </w:p>
        </w:tc>
      </w:tr>
      <w:tr w14:paraId="4D0AE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5BD2320B">
            <w:pPr>
              <w:suppressLineNumbers w:val="0"/>
              <w:bidi w:val="0"/>
              <w:spacing w:before="240" w:beforeAutospacing="0" w:after="240" w:afterAutospacing="0" w:line="259" w:lineRule="auto"/>
              <w:ind w:left="0" w:right="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 xml:space="preserve"> Bugün, sistemdeki PackageModel.py dosyasına istek (request) işlemi yapan inference.py adlı dosyayı düzenledim. Bu düzenlemeyi yaparken, karşılaştığım hataları tespit etmek ve çözüm bulmak için debugging aracını kullandım. Debugging süreci, kodun hangi aşamalarda hata verdiğini net bir şekilde görmemi sağladı ve oldukça faydalı oldu.</w:t>
            </w:r>
          </w:p>
          <w:p w14:paraId="678F2A1F">
            <w:pPr>
              <w:bidi w:val="0"/>
              <w:spacing w:before="240" w:beforeAutospacing="0" w:after="240" w:afterAutospacing="0" w:line="259" w:lineRule="auto"/>
              <w:ind w:left="0" w:right="0"/>
              <w:jc w:val="both"/>
            </w:pPr>
            <w:r>
              <w:rPr>
                <w:rFonts w:ascii="Times New Roman" w:hAnsi="Times New Roman" w:eastAsia="Times New Roman" w:cs="Times New Roman"/>
                <w:b w:val="0"/>
                <w:bCs w:val="0"/>
                <w:sz w:val="28"/>
                <w:szCs w:val="28"/>
                <w:lang w:val="tr-TR"/>
              </w:rPr>
              <w:t>Özellikle, isteklerin doğru şekilde gönderilip gönderilmediğini takip etmek için adım adım ilerleyip hataları hızlıca bulabildim. Hataları çözmek için debug modunda kodu çalıştırmak, işlem sürecini daha net anlamamı sağladı ve sorunları daha hızlı çözdüm.</w:t>
            </w:r>
          </w:p>
          <w:p w14:paraId="35064515">
            <w:pPr>
              <w:bidi w:val="0"/>
              <w:spacing w:before="240" w:beforeAutospacing="0" w:after="240" w:afterAutospacing="0" w:line="259" w:lineRule="auto"/>
              <w:ind w:left="0" w:right="0"/>
              <w:jc w:val="both"/>
            </w:pPr>
            <w:r>
              <w:rPr>
                <w:rFonts w:ascii="Times New Roman" w:hAnsi="Times New Roman" w:eastAsia="Times New Roman" w:cs="Times New Roman"/>
                <w:b w:val="0"/>
                <w:bCs w:val="0"/>
                <w:sz w:val="28"/>
                <w:szCs w:val="28"/>
                <w:lang w:val="tr-TR"/>
              </w:rPr>
              <w:t>Bu süreç, hem kodun düzgün çalışmasını sağlamak hem de debugging aracını kullanma becerilerimi geliştirmek açısından çok verimli oldu.</w:t>
            </w:r>
          </w:p>
          <w:p w14:paraId="3A2503EE">
            <w:pPr>
              <w:suppressLineNumbers w:val="0"/>
              <w:bidi w:val="0"/>
              <w:spacing w:before="240" w:beforeAutospacing="0" w:after="240" w:afterAutospacing="0" w:line="259" w:lineRule="auto"/>
              <w:ind w:left="0" w:right="0"/>
              <w:jc w:val="both"/>
              <w:rPr>
                <w:rFonts w:ascii="Times New Roman" w:hAnsi="Times New Roman" w:eastAsia="Times New Roman" w:cs="Times New Roman"/>
                <w:b w:val="0"/>
                <w:bCs w:val="0"/>
                <w:sz w:val="28"/>
                <w:szCs w:val="28"/>
                <w:lang w:val="tr-TR"/>
              </w:rPr>
            </w:pPr>
          </w:p>
          <w:p w14:paraId="28D6A3D6">
            <w:pPr>
              <w:spacing w:before="240" w:beforeAutospacing="0" w:after="240" w:afterAutospacing="0"/>
              <w:jc w:val="both"/>
              <w:rPr>
                <w:rFonts w:ascii="Times New Roman" w:hAnsi="Times New Roman" w:eastAsia="Times New Roman" w:cs="Times New Roman"/>
                <w:b w:val="0"/>
                <w:bCs w:val="0"/>
                <w:sz w:val="28"/>
                <w:szCs w:val="28"/>
                <w:lang w:val="tr-TR"/>
              </w:rPr>
            </w:pPr>
          </w:p>
          <w:p w14:paraId="443CAD45">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1D6796D1">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29F038F7">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3D9F4F15">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7EC3276">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6BD8EB70">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2F66AF69">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442B8286">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0652AF8A">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3A8630F8">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035EC3E6">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162C3F3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62DE5F3">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64247F6">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EBE6EC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DE62153">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tc>
      </w:tr>
      <w:tr w14:paraId="4BC74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71FB146F">
            <w:pPr>
              <w:rPr>
                <w:sz w:val="28"/>
                <w:szCs w:val="28"/>
              </w:rPr>
            </w:pPr>
            <w:r>
              <w:rPr>
                <w:sz w:val="28"/>
                <w:szCs w:val="28"/>
              </w:rPr>
              <w:t>KONTROL SONUCU:</w:t>
            </w:r>
          </w:p>
        </w:tc>
      </w:tr>
    </w:tbl>
    <w:p w14:paraId="382F908A">
      <w:pPr>
        <w:jc w:val="right"/>
        <w:rPr>
          <w:b/>
          <w:bCs/>
        </w:rPr>
      </w:pPr>
      <w:r>
        <w:rPr>
          <w:b/>
          <w:bCs/>
        </w:rPr>
        <w:t>Kocaeli Üniversitesi Mühendislik Fakültesi</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265E90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7DD96A4F">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75EB271D">
            <w:pPr>
              <w:rPr>
                <w:sz w:val="28"/>
                <w:szCs w:val="28"/>
              </w:rPr>
            </w:pPr>
            <w:r>
              <w:rPr>
                <w:sz w:val="28"/>
                <w:szCs w:val="28"/>
              </w:rPr>
              <w:t>TARİH: 31.07</w:t>
            </w:r>
          </w:p>
        </w:tc>
      </w:tr>
      <w:tr w14:paraId="1281D5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00401109">
            <w:pPr>
              <w:rPr>
                <w:sz w:val="28"/>
                <w:szCs w:val="28"/>
              </w:rPr>
            </w:pPr>
            <w:r>
              <w:rPr>
                <w:sz w:val="28"/>
                <w:szCs w:val="28"/>
              </w:rPr>
              <w:t>YAPILAN İŞ: Konfigürasyon Dosyasının Yeniden Yazılması</w:t>
            </w:r>
          </w:p>
        </w:tc>
      </w:tr>
      <w:tr w14:paraId="25CA2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7678F932">
            <w:pPr>
              <w:suppressLineNumbers w:val="0"/>
              <w:bidi w:val="0"/>
              <w:spacing w:before="240" w:beforeAutospacing="0" w:after="240" w:afterAutospacing="0" w:line="259" w:lineRule="auto"/>
              <w:ind w:left="0" w:right="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Konfigürasyonları PackageModel.py adındaki bir Python dosyası üzerinden yazmam gerekiyor ama dün bunu yazarken bir hata yapmış olmalıyım ki istek atmaya çalıştığımda istediğim sonucu alamadım. Bunun nedenle bugün bu konuyla ilgilendim. Burada eksiğimin Nesneye Yönelik Programlama olduğunu fark ettim. Hemen bu konuyla ilgili videolar izledim.</w:t>
            </w:r>
          </w:p>
          <w:p w14:paraId="52D72B6A">
            <w:pPr>
              <w:suppressLineNumbers w:val="0"/>
              <w:bidi w:val="0"/>
              <w:spacing w:before="240" w:beforeAutospacing="0" w:after="240" w:afterAutospacing="0" w:line="259" w:lineRule="auto"/>
              <w:ind w:left="0" w:right="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Konfigürasyonlar için kullandığımız diğer dosyalara göz attım dökümantasyonları yeniden inceleyip PackageModel.py dosyasını yeniden yazdım. Deneme fırsatım olmadı çünkü bu sefer web sistemine yükleyemedim. İlgili mühendis sorunun benim yazdığım koddan kaynaklandığını tekrar düzenlemem gerektiğini söyledi. Tekrar incelemem gerekecek gibi görünüyor.</w:t>
            </w:r>
          </w:p>
          <w:p w14:paraId="3E53D86B">
            <w:pPr>
              <w:spacing w:before="240" w:beforeAutospacing="0" w:after="240" w:afterAutospacing="0"/>
              <w:jc w:val="both"/>
              <w:rPr>
                <w:rFonts w:ascii="Times New Roman" w:hAnsi="Times New Roman" w:eastAsia="Times New Roman" w:cs="Times New Roman"/>
                <w:b w:val="0"/>
                <w:bCs w:val="0"/>
                <w:sz w:val="28"/>
                <w:szCs w:val="28"/>
                <w:lang w:val="tr-TR"/>
              </w:rPr>
            </w:pPr>
          </w:p>
          <w:p w14:paraId="14A80F54">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322918BC">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502DEDF4">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4654CC28">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69AD7CEF">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47486E6D">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03C00D67">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67FF0FF1">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0BEDFDF8">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6C01A3CB">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072B95F8">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97EEAE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C01DB4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1E8610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4079207">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23B2429">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C25E196">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3D984AD">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C282AC2">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83ABE56">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2FD83CB">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EB828A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91BCE86">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tc>
      </w:tr>
      <w:tr w14:paraId="007F8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1D45EF03">
            <w:pPr>
              <w:rPr>
                <w:sz w:val="28"/>
                <w:szCs w:val="28"/>
              </w:rPr>
            </w:pPr>
            <w:r>
              <w:rPr>
                <w:sz w:val="28"/>
                <w:szCs w:val="28"/>
              </w:rPr>
              <w:t>KONTROL SONUCU:</w:t>
            </w:r>
          </w:p>
        </w:tc>
      </w:tr>
    </w:tbl>
    <w:p w14:paraId="0F7121F9">
      <w:pPr>
        <w:jc w:val="right"/>
        <w:rPr>
          <w:b/>
          <w:bCs/>
        </w:rPr>
      </w:pPr>
      <w:r>
        <w:rPr>
          <w:b/>
          <w:bCs/>
        </w:rPr>
        <w:t>Kocaeli Üniversitesi Mühendislik Fakültesi</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584E25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3AB6C289">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72B558C6">
            <w:pPr>
              <w:rPr>
                <w:sz w:val="28"/>
                <w:szCs w:val="28"/>
              </w:rPr>
            </w:pPr>
            <w:r>
              <w:rPr>
                <w:sz w:val="28"/>
                <w:szCs w:val="28"/>
              </w:rPr>
              <w:t>TARİH: 01.08</w:t>
            </w:r>
          </w:p>
        </w:tc>
      </w:tr>
      <w:tr w14:paraId="0D21F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6AF7CC81">
            <w:pPr>
              <w:rPr>
                <w:sz w:val="28"/>
                <w:szCs w:val="28"/>
              </w:rPr>
            </w:pPr>
            <w:r>
              <w:rPr>
                <w:sz w:val="28"/>
                <w:szCs w:val="28"/>
              </w:rPr>
              <w:t>YAPILAN İŞ: Konfigürasyon Dosyasındaki Hatanın Düzeltilmesi</w:t>
            </w:r>
          </w:p>
        </w:tc>
      </w:tr>
      <w:tr w14:paraId="5A363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6071D1F2">
            <w:pPr>
              <w:spacing w:before="240" w:beforeAutospacing="0" w:after="240" w:afterAutospacing="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Bugün PackageModel.py dosyasındaki yani konfigürasyonların yer aldığı dosyadaki hatalarımı bulup düzeltmeye çalıştım. Temel sorun kalıtım aldığım sınıflarla uyuşmayan özellikler belirlemem olduğunu buldum. Bunun yanı sıra web sistemine yükleme yönetimimiz değişti. Daha önce developer olarak doğrudan yükleme yapıp çıktıyı json formatında alabiliyordum. Yeni sistemde uygulamayı denemek için kullanıcı gibi girip uygulama oluşturmamız gerekiyor. Aslında böyle olması benim açımdan daha iyi oldu çünkü burada Docker Compose kullandığımız için kendimi geliştirdiğimi düşünüyorum. Ayrıca kullanıcının nasıl bir çıktı aldığını daha iyi görebilmiş oldum.</w:t>
            </w:r>
          </w:p>
          <w:p w14:paraId="19B5B2AF">
            <w:pPr>
              <w:spacing w:before="240" w:beforeAutospacing="0" w:after="240" w:afterAutospacing="0"/>
              <w:jc w:val="both"/>
              <w:rPr>
                <w:rFonts w:ascii="Times New Roman" w:hAnsi="Times New Roman" w:eastAsia="Times New Roman" w:cs="Times New Roman"/>
                <w:b w:val="0"/>
                <w:bCs w:val="0"/>
                <w:sz w:val="28"/>
                <w:szCs w:val="28"/>
                <w:lang w:val="tr-TR"/>
              </w:rPr>
            </w:pPr>
            <w:r>
              <w:rPr>
                <w:rFonts w:ascii="Times New Roman" w:hAnsi="Times New Roman" w:eastAsia="Times New Roman" w:cs="Times New Roman"/>
                <w:b w:val="0"/>
                <w:bCs w:val="0"/>
                <w:sz w:val="28"/>
                <w:szCs w:val="28"/>
                <w:lang w:val="tr-TR"/>
              </w:rPr>
              <w:t>Son değişikliklerin ardından uygulamayı denedim henüz istek atamıyorum ama konfigürasyon tarafındaki sorunların çözüldüğünü düşünüyorum. Request atabilmek için inference.py adında bir dosyayı yeniden düzenlemem gerekecek. Konfigürasyon dosyasından ders çıkardığımı düşünüyorum ve bunu daha kısa sürede bitirmeyi hedefliyorum.</w:t>
            </w:r>
          </w:p>
          <w:p w14:paraId="7C0030AE">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544289B4">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41D6EF25">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584D4341">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3AF3B9DF">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4FBA0371">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420E2C86">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67B61534">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1CD22358">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58413A63">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2218F692">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66038843">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DB33DC9">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DEA7174">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428AC2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BE881C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CDFF638">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E5D3FD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B60169A">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tc>
      </w:tr>
      <w:tr w14:paraId="02D69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19F4C38C">
            <w:pPr>
              <w:rPr>
                <w:sz w:val="28"/>
                <w:szCs w:val="28"/>
              </w:rPr>
            </w:pPr>
            <w:r>
              <w:rPr>
                <w:sz w:val="28"/>
                <w:szCs w:val="28"/>
              </w:rPr>
              <w:t>KONTROL SONUCU:</w:t>
            </w:r>
          </w:p>
        </w:tc>
      </w:tr>
    </w:tbl>
    <w:p w14:paraId="6A3BE91E">
      <w:pPr>
        <w:jc w:val="right"/>
        <w:rPr>
          <w:b/>
          <w:bCs/>
        </w:rPr>
      </w:pPr>
      <w:r>
        <w:rPr>
          <w:b/>
          <w:bCs/>
        </w:rPr>
        <w:t>Kocaeli Üniversitesi Mühendislik Fakültesi</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27F41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622DC970">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107220C5">
            <w:pPr>
              <w:rPr>
                <w:sz w:val="28"/>
                <w:szCs w:val="28"/>
              </w:rPr>
            </w:pPr>
            <w:r>
              <w:rPr>
                <w:sz w:val="28"/>
                <w:szCs w:val="28"/>
              </w:rPr>
              <w:t>TARİH: 05.08</w:t>
            </w:r>
          </w:p>
        </w:tc>
      </w:tr>
      <w:tr w14:paraId="60C137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04619902">
            <w:pPr>
              <w:rPr>
                <w:sz w:val="28"/>
                <w:szCs w:val="28"/>
              </w:rPr>
            </w:pPr>
            <w:r>
              <w:rPr>
                <w:sz w:val="28"/>
                <w:szCs w:val="28"/>
              </w:rPr>
              <w:t>YAPILAN İŞ: Export İçin Gerekli Dosyanın Yazılması</w:t>
            </w:r>
          </w:p>
        </w:tc>
      </w:tr>
      <w:tr w14:paraId="7234A5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7D742C32">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67E1ED5D">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 xml:space="preserve">Birkaç gündür aynı noktada takıldım kaldım. Süreci ilerletmek amacıyla konfigürasyonlarımın doğru olduğunu varsayıyorum ve bir sonraki adıma geçiyorum. </w:t>
            </w:r>
          </w:p>
          <w:p w14:paraId="380275DA">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462D9D90">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 xml:space="preserve">Bu adımda bir önceki adımda belirlediğim seçenekleri seçerek kendi istediğim özellikte bir uygulama hazırlamak istiyorum. Girdi olarak fotoğraf çıktı olarak ise hem duygu tespiti hem de fotoğraftaki yüzün çerçeveletilmiş halini istedim. Bu uygulamayı bilgisayarımda denediğimde çalışmadığını fark ettim. Ekip arkadaşımdan yardım istedim. Beraber sorunu inceledik. Bu aşamaya kadar daha önce debug kullanmıştım ama ne kadar kritik bir araç olduğunu bugün fark ettim. </w:t>
            </w:r>
          </w:p>
          <w:p w14:paraId="0ABE6356">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14584968">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 xml:space="preserve">Bugün sorunu çözemedik ama daha başka küçük hataları tespit ettik ve onları düzeltmemi istedi.  Bu hatalar genelde modele verilen girdiler beklenen çıktılarla ilgili olduğu için kapı yine konfigürasyon dosyama çıkıyordu. Bir sonraki hedefim hatayı bulup düzeltmek olacak. </w:t>
            </w:r>
          </w:p>
          <w:p w14:paraId="04722A97">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4A39769A">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49ADBCAE">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5BBE88DF">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16DB9D80">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10AB0FC0">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55449C41">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CC56546">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1F431F4">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6A9DFE3">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2E5203A">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040CB5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D456E6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F4F230B">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48E8303">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54442D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3D3B7CA">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A03F82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ABFC63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A131878">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tc>
      </w:tr>
      <w:tr w14:paraId="254507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6D1481A6">
            <w:pPr>
              <w:rPr>
                <w:sz w:val="28"/>
                <w:szCs w:val="28"/>
              </w:rPr>
            </w:pPr>
            <w:r>
              <w:rPr>
                <w:sz w:val="28"/>
                <w:szCs w:val="28"/>
              </w:rPr>
              <w:t>KONTROL SONUCU:</w:t>
            </w:r>
          </w:p>
        </w:tc>
      </w:tr>
    </w:tbl>
    <w:p w14:paraId="4B13F98B">
      <w:pPr>
        <w:jc w:val="right"/>
        <w:rPr>
          <w:b/>
          <w:bCs/>
        </w:rPr>
      </w:pPr>
      <w:r>
        <w:rPr>
          <w:b/>
          <w:bCs/>
        </w:rPr>
        <w:t>Kocaeli Üniversitesi Mühendislik Fakültesi</w:t>
      </w:r>
    </w:p>
    <w:p w14:paraId="5A2DAD5F">
      <w:pPr>
        <w:jc w:val="right"/>
        <w:rPr>
          <w:b/>
          <w:bC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193995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7E7C9DCB">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1F533853">
            <w:pPr>
              <w:rPr>
                <w:sz w:val="28"/>
                <w:szCs w:val="28"/>
              </w:rPr>
            </w:pPr>
            <w:r>
              <w:rPr>
                <w:sz w:val="28"/>
                <w:szCs w:val="28"/>
              </w:rPr>
              <w:t>TARİH: 06.08</w:t>
            </w:r>
          </w:p>
        </w:tc>
      </w:tr>
      <w:tr w14:paraId="75DC4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3D0BD36F">
            <w:pPr>
              <w:rPr>
                <w:sz w:val="28"/>
                <w:szCs w:val="28"/>
              </w:rPr>
            </w:pPr>
            <w:r>
              <w:rPr>
                <w:sz w:val="28"/>
                <w:szCs w:val="28"/>
              </w:rPr>
              <w:t>YAPILAN İŞ: Hata Düzeltme</w:t>
            </w:r>
          </w:p>
        </w:tc>
      </w:tr>
      <w:tr w14:paraId="1F68F5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54022E97">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Neredeyse bir haftadır ilerleyememek canımı çok sıktı ve çalışma isteğimi büyük oranda düşürdü. İstediğim özellikleri ekleyemiyor bazen bunu başarsam bile web tarafına yüklediğimde beklediğim sonuçla karşılaşmıyordum. Bu nedenle pek mantıklı bir çözüm olmasa da sadece hataya sebep olamayan bir iki konfigürasyon hariç çoğu konfigürasyonu sildim. En azından temel isterleri karşılayan bir paket hazırlarsam ilerde özellik ekleyip çıkarmanın daha mantıklı olabileceğini düşündüm.</w:t>
            </w:r>
          </w:p>
          <w:p w14:paraId="69FB6EF6">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2D0A1D88">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Ardından şirkette bir sonraki adımla ilgili olan  dökümanları inceledim videoları izledim. Videolarda adımları uygulamaya başladım. Takıldığım noktalarda ekip arkadaşlarımdan yardım almaya başladım. Stajın bitimine yaklaştığım için verilen görevi bitirmek istiyordum bu nedenel her hatayla boğuşup zamanımı kötü yönetmek istemedim.</w:t>
            </w:r>
          </w:p>
          <w:p w14:paraId="59202EA2">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6FA66A15">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Ardından modelin sisteme yüklenmesi için gerekli olan utils.py adındaki dosyayı yazmaya çalıştım. Örnek olarak verilen önceki proje kapsamlı ve karmaşık olduğu için dosyayı istediğim şekilde yazamadım. Yarınn bu ufak sorunları aşmayı hedefliyorum.</w:t>
            </w:r>
          </w:p>
          <w:p w14:paraId="1B66094F">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628283A2">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5C7129BB">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33CD8BC4">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416C491">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62219AFE">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6FF6988E">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1C57D8AA">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F89F824">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3E63C854">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091A1D9E">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0FB414BE">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E44157E">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2B50BF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BA93E4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613F72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C928EB4">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9F1DC2E">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495E1E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25E5A39">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tc>
      </w:tr>
      <w:tr w14:paraId="0CF225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3768C1A5">
            <w:pPr>
              <w:rPr>
                <w:sz w:val="28"/>
                <w:szCs w:val="28"/>
              </w:rPr>
            </w:pPr>
            <w:r>
              <w:rPr>
                <w:sz w:val="28"/>
                <w:szCs w:val="28"/>
              </w:rPr>
              <w:t>KONTROL SONUCU:</w:t>
            </w:r>
          </w:p>
        </w:tc>
      </w:tr>
    </w:tbl>
    <w:p w14:paraId="70A2C9D1">
      <w:pPr>
        <w:jc w:val="right"/>
        <w:rPr>
          <w:b/>
          <w:bCs/>
        </w:rPr>
      </w:pPr>
      <w:r>
        <w:rPr>
          <w:b/>
          <w:bCs/>
        </w:rPr>
        <w:t>Kocaeli Üniversitesi Mühendislik Fakültesi</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5E1DF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2882B167">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6F2FB591">
            <w:pPr>
              <w:rPr>
                <w:sz w:val="28"/>
                <w:szCs w:val="28"/>
              </w:rPr>
            </w:pPr>
            <w:r>
              <w:rPr>
                <w:sz w:val="28"/>
                <w:szCs w:val="28"/>
              </w:rPr>
              <w:t>TARİH: 07.08</w:t>
            </w:r>
          </w:p>
        </w:tc>
      </w:tr>
      <w:tr w14:paraId="4967EE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17EE1DC2">
            <w:pPr>
              <w:rPr>
                <w:sz w:val="28"/>
                <w:szCs w:val="28"/>
              </w:rPr>
            </w:pPr>
            <w:r>
              <w:rPr>
                <w:sz w:val="28"/>
                <w:szCs w:val="28"/>
              </w:rPr>
              <w:t>YAPILAN İŞ: Paketteki Eksik ve Hatalı Dosyaların Düzeltilmesi</w:t>
            </w:r>
          </w:p>
        </w:tc>
      </w:tr>
      <w:tr w14:paraId="145386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2B304F23">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215BD7E5">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Son düzenlemenin ardından özellikleri deneyip bir hata olup olmadığını kontrol ettim. Dün model yükleme için gerekli olan dosyada kalmıştım. Temel kısımları halletmiş bile olsam dosya doğru çalışmıyor ve modeli indiremiyordum. Bu nedenle bu dosyayı yazmış olan mühendisten yardım aldık ve bizimle sadeleştirilmiş halini paylaştı.</w:t>
            </w:r>
          </w:p>
          <w:p w14:paraId="1B53EFBE">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8E48912">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Ne yazık ki problemler burda da bitmedi. Model indiriliyor ama bu sefer web tarafında çalışmıyordu. Kendim çözmeye çalıştığımda bir sonuca varamadım</w:t>
            </w:r>
          </w:p>
          <w:p w14:paraId="1F650024">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 xml:space="preserve">ekip arkadaşım modeli hangi sürümde eğittiğimi sorunca sorunu bulmuş olduk. Eğitmek için kullandığım Tensorflow sürümü ile image’da bulunan tensorflow sürümü aynı değildi. </w:t>
            </w:r>
          </w:p>
          <w:p w14:paraId="157372AB">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686BC877">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Bu sorunu çözmek için Tensorflow 2.13.7 sürümünde yeni bir model eğittim. Bunu yarın sisteme ekleyip modeli sistemde test etmeyi hedefliyorum. Genel olarak bugün bunların dışında hata düzeltmeleriyle ve dosyaları düzenlemekle geçti.</w:t>
            </w:r>
          </w:p>
          <w:p w14:paraId="386E5359">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125A020A">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C30A9DC">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317B101E">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817649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EFEEA5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B46EF49">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AD0FD56">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C56AB5A">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47ADDC2">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A4BBEC4">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CB5C79A">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B25F66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379AFE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976F3D7">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C08115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925D1A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9ECA28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5CD529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4CA8C6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A00D67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tc>
      </w:tr>
      <w:tr w14:paraId="5B964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19CABFD9">
            <w:pPr>
              <w:rPr>
                <w:sz w:val="28"/>
                <w:szCs w:val="28"/>
              </w:rPr>
            </w:pPr>
            <w:r>
              <w:rPr>
                <w:sz w:val="28"/>
                <w:szCs w:val="28"/>
              </w:rPr>
              <w:t>KONTROL SONUCU:</w:t>
            </w:r>
          </w:p>
        </w:tc>
      </w:tr>
    </w:tbl>
    <w:p w14:paraId="71B30B4A">
      <w:pPr>
        <w:jc w:val="right"/>
        <w:rPr>
          <w:b/>
          <w:bCs/>
        </w:rPr>
      </w:pPr>
      <w:r>
        <w:rPr>
          <w:b/>
          <w:bCs/>
        </w:rPr>
        <w:t>Kocaeli Üniversitesi Mühendislik Fakültesi</w:t>
      </w:r>
    </w:p>
    <w:p w14:paraId="753D39B6"/>
    <w:p w14:paraId="2BFEA2FC"/>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0018D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580EDAC7">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28480F76">
            <w:pPr>
              <w:rPr>
                <w:sz w:val="28"/>
                <w:szCs w:val="28"/>
              </w:rPr>
            </w:pPr>
            <w:r>
              <w:rPr>
                <w:sz w:val="28"/>
                <w:szCs w:val="28"/>
              </w:rPr>
              <w:t>TARİH: 08.08</w:t>
            </w:r>
          </w:p>
        </w:tc>
      </w:tr>
      <w:tr w14:paraId="74ECCD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4281823A">
            <w:pPr>
              <w:rPr>
                <w:sz w:val="28"/>
                <w:szCs w:val="28"/>
              </w:rPr>
            </w:pPr>
            <w:r>
              <w:rPr>
                <w:sz w:val="28"/>
                <w:szCs w:val="28"/>
              </w:rPr>
              <w:t xml:space="preserve">YAPILAN İŞ: Modelin Sisteme Eklenmesi </w:t>
            </w:r>
          </w:p>
        </w:tc>
      </w:tr>
      <w:tr w14:paraId="23738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46A87E0D">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1E46CBDF">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 xml:space="preserve">Staj başında eğittiğim model versiyon uyuşmazlığı nedeniyle sistemde çalışmamıştı bu nedenle sistemdeki tensorflow versiyonuna uygun bir model eğitip sisteme ekledim. </w:t>
            </w:r>
          </w:p>
          <w:p w14:paraId="323C3EF0">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079EAB6">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Yeni model önceden düzenlediğim utils dosyasıyla model sorunsuz bir şekilde indirilip çalıştırılıyordu. Modelden alınacak çıktıyı test etmek için inference.py dosyasını yazmıştım. Bugün hedefim bu dosyayı hatasız şekilde çalıştırılabilri hale getirmek ve bütün senaryoları request atarak test etmek.</w:t>
            </w:r>
          </w:p>
          <w:p w14:paraId="7AC3E550">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2A25D64C">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 xml:space="preserve">Gün sonunda adım adım paketi bitimeye yaklaştığımı fark ettim.Çıktı olarak 7 duygunun her birinin yüzdesini içeren bir dizi alıyorumdum. Burdan sonrası sadece alınan çıktıyı biraz düzenlemek. Yarınki hedefim buradan en yüksek yüzdeyi alıp çıktı olarak sunmak. </w:t>
            </w:r>
          </w:p>
          <w:p w14:paraId="6599A920">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1E9BBCBC">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1EAEE2C1">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7AB1BAA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FFBCDFD">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DCA90AE">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25D56C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BF96BF5">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7A0191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194DE0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4BB04F27">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AB1D0D0">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EA6E59A">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7A7B146">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B8D0B59">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3463016">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A4CFE73">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721CBCB">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4905621">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54775A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EC3EFE9">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tc>
      </w:tr>
      <w:tr w14:paraId="0A6282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27661C6F">
            <w:pPr>
              <w:rPr>
                <w:sz w:val="28"/>
                <w:szCs w:val="28"/>
              </w:rPr>
            </w:pPr>
            <w:r>
              <w:rPr>
                <w:sz w:val="28"/>
                <w:szCs w:val="28"/>
              </w:rPr>
              <w:t>KONTROL SONUCU:</w:t>
            </w:r>
          </w:p>
        </w:tc>
      </w:tr>
    </w:tbl>
    <w:p w14:paraId="3B66FBD5">
      <w:pPr>
        <w:jc w:val="right"/>
        <w:rPr>
          <w:b/>
          <w:bCs/>
        </w:rPr>
      </w:pPr>
      <w:r>
        <w:rPr>
          <w:b/>
          <w:bCs/>
        </w:rPr>
        <w:t>Kocaeli Üniversitesi Mühendislik Fakültesi</w:t>
      </w:r>
    </w:p>
    <w:p w14:paraId="696FE5C2"/>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2"/>
        <w:gridCol w:w="2250"/>
      </w:tblGrid>
      <w:tr w14:paraId="7E324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6962" w:type="dxa"/>
            <w:tcBorders>
              <w:top w:val="single" w:color="auto" w:sz="18" w:space="0"/>
              <w:left w:val="single" w:color="auto" w:sz="18" w:space="0"/>
              <w:bottom w:val="single" w:color="auto" w:sz="18" w:space="0"/>
              <w:right w:val="single" w:color="auto" w:sz="12" w:space="0"/>
            </w:tcBorders>
          </w:tcPr>
          <w:p w14:paraId="72F3C5BE">
            <w:pPr>
              <w:rPr>
                <w:sz w:val="28"/>
                <w:szCs w:val="28"/>
              </w:rPr>
            </w:pPr>
            <w:r>
              <w:rPr>
                <w:sz w:val="28"/>
                <w:szCs w:val="28"/>
              </w:rPr>
              <w:t>KISIM: Bilgisayarlı Görü</w:t>
            </w:r>
          </w:p>
        </w:tc>
        <w:tc>
          <w:tcPr>
            <w:tcW w:w="2250" w:type="dxa"/>
            <w:tcBorders>
              <w:top w:val="single" w:color="auto" w:sz="18" w:space="0"/>
              <w:left w:val="single" w:color="auto" w:sz="12" w:space="0"/>
              <w:bottom w:val="single" w:color="auto" w:sz="18" w:space="0"/>
              <w:right w:val="single" w:color="auto" w:sz="18" w:space="0"/>
            </w:tcBorders>
          </w:tcPr>
          <w:p w14:paraId="32896FB6">
            <w:pPr>
              <w:rPr>
                <w:sz w:val="28"/>
                <w:szCs w:val="28"/>
              </w:rPr>
            </w:pPr>
            <w:r>
              <w:rPr>
                <w:sz w:val="28"/>
                <w:szCs w:val="28"/>
              </w:rPr>
              <w:t>TARİH: 09.08</w:t>
            </w:r>
          </w:p>
        </w:tc>
      </w:tr>
      <w:tr w14:paraId="5CCF8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nil"/>
              <w:left w:val="single" w:color="auto" w:sz="18" w:space="0"/>
              <w:bottom w:val="single" w:color="auto" w:sz="18" w:space="0"/>
              <w:right w:val="single" w:color="auto" w:sz="18" w:space="0"/>
            </w:tcBorders>
          </w:tcPr>
          <w:p w14:paraId="228C517B">
            <w:pPr>
              <w:rPr>
                <w:sz w:val="28"/>
                <w:szCs w:val="28"/>
              </w:rPr>
            </w:pPr>
            <w:r>
              <w:rPr>
                <w:sz w:val="28"/>
                <w:szCs w:val="28"/>
              </w:rPr>
              <w:t>YAPILAN İŞ: Paketin Tamamlanması</w:t>
            </w:r>
          </w:p>
        </w:tc>
      </w:tr>
      <w:tr w14:paraId="3646C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1E0469A3">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 xml:space="preserve">Bugün modelinn girdilerini ve çıktılarını düzenleyeceğim ve böylelikle paket bitmiş olacak. Geriye sadece sürecin ve projenin dökümantasyonunun hazırlanması kalıyor. </w:t>
            </w:r>
          </w:p>
          <w:p w14:paraId="1B1EA149">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3E3F90BF">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 xml:space="preserve">Model girdi olarak yüz ifadesini almalı, yüz tespitini kendisi yapamıyor. Web sisteminde yüz tepiti yapan başka bir paketin hazır olması nedeniyle girdi olarak o modelin çıktısını vermeyi hedefliyordum ama geçici bir çözüm olarak doğruluk oranı daha düşük de olsa Haar Cascade kullandım. Çıktı kısmında da en yüksek yüzdeli duyguyu string tipinde yazdırdım. Paket genel olarak bitti denilebilir ama Tensorflow image’ı güncellenmesi gerekiyor. </w:t>
            </w:r>
          </w:p>
          <w:p w14:paraId="0930842C">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5004A697">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 xml:space="preserve">Bugün son staj günümdü görevimi kısmen de olsa bitirdiğimi düşünüyorum. Süreç içeirsind ebirçok hata yaptım özellikle hataları kendim çözme konusunda yetersiz olduğumu gördüm bu yönümü geliştrimek için uğraşmam gerekecek. Ayrıca yazılım geliştirme sürecinde geri bildirim yapmayarak süreci aksattığımı düşünüyorum. Özellikle modelin girdi olarak sadece yüz ifadesi alması gerektiğini geç fark edip kendimce bulduğum çözümün yetersiz olabileceğini düşünmem gerekirdi. </w:t>
            </w:r>
          </w:p>
          <w:p w14:paraId="33E85CBF">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6A2AEFF1">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r>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t xml:space="preserve">Her şeye rağmen kendime bir şeyler kattığımı düşünüyorum. Özellikle daha tecrübeli ekip arkadaşlarımın destekleri ve soruna yaklaşma yöntemleri bana çok şey kattı. </w:t>
            </w:r>
          </w:p>
          <w:p w14:paraId="5587B93F">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61B98305">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497B1155">
            <w:pPr>
              <w:spacing w:before="0" w:beforeAutospacing="0" w:after="0" w:afterAutospacing="0" w:line="240" w:lineRule="auto"/>
              <w:jc w:val="both"/>
              <w:rPr>
                <w:rFonts w:ascii="Times New Roman" w:hAnsi="Times New Roman" w:eastAsia="Times New Roman" w:cs="Times New Roman"/>
                <w:b w:val="0"/>
                <w:bCs w:val="0"/>
                <w:color w:val="000000" w:themeColor="text1" w:themeTint="FF"/>
                <w:sz w:val="28"/>
                <w:szCs w:val="28"/>
                <w:lang w:val="tr-TR"/>
                <w14:textFill>
                  <w14:solidFill>
                    <w14:schemeClr w14:val="tx1">
                      <w14:lumMod w14:val="100000"/>
                      <w14:lumOff w14:val="0"/>
                    </w14:schemeClr>
                  </w14:solidFill>
                </w14:textFill>
              </w:rPr>
            </w:pPr>
          </w:p>
          <w:p w14:paraId="4A02E96C">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0D83BB0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104C4DB">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460DA13">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521D8C3F">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DDA3E93">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5CA8429">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660FAB42">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255C64F9">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73357DDA">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199765BE">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p w14:paraId="351F262D">
            <w:pPr>
              <w:spacing w:before="0" w:beforeAutospacing="0" w:after="0" w:afterAutospacing="0" w:line="240" w:lineRule="auto"/>
              <w:jc w:val="both"/>
              <w:rPr>
                <w:rFonts w:ascii="Times New Roman" w:hAnsi="Times New Roman" w:eastAsia="Times New Roman" w:cs="Times New Roman"/>
                <w:color w:val="000000" w:themeColor="text1" w:themeTint="FF"/>
                <w:sz w:val="28"/>
                <w:szCs w:val="28"/>
                <w:lang w:val="tr-TR"/>
                <w14:textFill>
                  <w14:solidFill>
                    <w14:schemeClr w14:val="tx1">
                      <w14:lumMod w14:val="100000"/>
                      <w14:lumOff w14:val="0"/>
                    </w14:schemeClr>
                  </w14:solidFill>
                </w14:textFill>
              </w:rPr>
            </w:pPr>
          </w:p>
        </w:tc>
      </w:tr>
      <w:tr w14:paraId="36FE9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9212" w:type="dxa"/>
            <w:gridSpan w:val="2"/>
            <w:tcBorders>
              <w:top w:val="single" w:color="auto" w:sz="18" w:space="0"/>
              <w:left w:val="single" w:color="auto" w:sz="18" w:space="0"/>
              <w:bottom w:val="single" w:color="auto" w:sz="18" w:space="0"/>
              <w:right w:val="single" w:color="auto" w:sz="18" w:space="0"/>
            </w:tcBorders>
          </w:tcPr>
          <w:p w14:paraId="2789D9C5">
            <w:pPr>
              <w:rPr>
                <w:sz w:val="28"/>
                <w:szCs w:val="28"/>
              </w:rPr>
            </w:pPr>
            <w:r>
              <w:rPr>
                <w:sz w:val="28"/>
                <w:szCs w:val="28"/>
              </w:rPr>
              <w:t>KONTROL SONUCU:</w:t>
            </w:r>
          </w:p>
        </w:tc>
      </w:tr>
    </w:tbl>
    <w:p w14:paraId="5346FF56">
      <w:pPr>
        <w:jc w:val="right"/>
        <w:rPr>
          <w:b/>
          <w:bCs/>
        </w:rPr>
      </w:pPr>
      <w:r>
        <w:rPr>
          <w:b/>
          <w:bCs/>
        </w:rPr>
        <w:t>Kocaeli Üniversitesi Mühendislik Fakültesi</w:t>
      </w:r>
    </w:p>
    <w:sectPr>
      <w:headerReference r:id="rId3" w:type="default"/>
      <w:footerReference r:id="rId4" w:type="default"/>
      <w:pgSz w:w="11906" w:h="16838"/>
      <w:pgMar w:top="1304" w:right="1418" w:bottom="1304" w:left="1418" w:header="709" w:footer="709"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ouvenir Lt BT">
    <w:altName w:val="Georgia"/>
    <w:panose1 w:val="00000000000000000000"/>
    <w:charset w:val="00"/>
    <w:family w:val="roman"/>
    <w:pitch w:val="default"/>
    <w:sig w:usb0="00000000" w:usb1="00000000" w:usb2="0000000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OpenSymbol">
    <w:altName w:val="Segoe Print"/>
    <w:panose1 w:val="00000000000000000000"/>
    <w:charset w:val="00"/>
    <w:family w:val="auto"/>
    <w:pitch w:val="default"/>
    <w:sig w:usb0="00000000" w:usb1="00000000" w:usb2="00000000" w:usb3="00000000" w:csb0="00000001" w:csb1="00000000"/>
  </w:font>
  <w:font w:name="NSimSun">
    <w:panose1 w:val="02010609030101010101"/>
    <w:charset w:val="86"/>
    <w:family w:val="modern"/>
    <w:pitch w:val="default"/>
    <w:sig w:usb0="00000203" w:usb1="288F0000" w:usb2="00000006" w:usb3="00000000" w:csb0="00040001" w:csb1="00000000"/>
  </w:font>
  <w:font w:name="Palatino Linotype">
    <w:panose1 w:val="02040502050505030304"/>
    <w:charset w:val="00"/>
    <w:family w:val="roman"/>
    <w:pitch w:val="default"/>
    <w:sig w:usb0="E0000287" w:usb1="40000013" w:usb2="00000000" w:usb3="00000000" w:csb0="2000019F" w:csb1="00000000"/>
  </w:font>
  <w:font w:name="Consolas">
    <w:panose1 w:val="020B0609020204030204"/>
    <w:charset w:val="00"/>
    <w:family w:val="modern"/>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CD3B67">
    <w:pPr>
      <w:pStyle w:val="37"/>
      <w:jc w:val="center"/>
    </w:pPr>
    <w:r>
      <w:fldChar w:fldCharType="begin"/>
    </w:r>
    <w:r>
      <w:instrText xml:space="preserve">PAGE</w:instrText>
    </w:r>
    <w:r>
      <w:fldChar w:fldCharType="separate"/>
    </w:r>
    <w:r>
      <w:fldChar w:fldCharType="end"/>
    </w:r>
  </w:p>
  <w:p w14:paraId="50895670">
    <w:pPr>
      <w:pStyle w:val="294"/>
      <w:ind w:left="4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0" w:type="auto"/>
      <w:tblInd w:w="0" w:type="dxa"/>
      <w:tblLayout w:type="fixed"/>
      <w:tblCellMar>
        <w:top w:w="0" w:type="dxa"/>
        <w:left w:w="108" w:type="dxa"/>
        <w:bottom w:w="0" w:type="dxa"/>
        <w:right w:w="108" w:type="dxa"/>
      </w:tblCellMar>
    </w:tblPr>
    <w:tblGrid>
      <w:gridCol w:w="3020"/>
      <w:gridCol w:w="3020"/>
      <w:gridCol w:w="3020"/>
    </w:tblGrid>
    <w:tr w14:paraId="7C46F0ED">
      <w:tblPrEx>
        <w:tblCellMar>
          <w:top w:w="0" w:type="dxa"/>
          <w:left w:w="108" w:type="dxa"/>
          <w:bottom w:w="0" w:type="dxa"/>
          <w:right w:w="108" w:type="dxa"/>
        </w:tblCellMar>
      </w:tblPrEx>
      <w:trPr>
        <w:trHeight w:val="300" w:hRule="atLeast"/>
      </w:trPr>
      <w:tc>
        <w:tcPr>
          <w:tcW w:w="3020" w:type="dxa"/>
        </w:tcPr>
        <w:p w14:paraId="13CF3B44">
          <w:pPr>
            <w:pStyle w:val="39"/>
            <w:bidi w:val="0"/>
            <w:ind w:left="-115"/>
            <w:jc w:val="left"/>
          </w:pPr>
        </w:p>
      </w:tc>
      <w:tc>
        <w:tcPr>
          <w:tcW w:w="3020" w:type="dxa"/>
        </w:tcPr>
        <w:p w14:paraId="4832AE25">
          <w:pPr>
            <w:pStyle w:val="39"/>
            <w:bidi w:val="0"/>
            <w:jc w:val="center"/>
          </w:pPr>
        </w:p>
      </w:tc>
      <w:tc>
        <w:tcPr>
          <w:tcW w:w="3020" w:type="dxa"/>
        </w:tcPr>
        <w:p w14:paraId="05D12971">
          <w:pPr>
            <w:pStyle w:val="39"/>
            <w:bidi w:val="0"/>
            <w:ind w:right="-115"/>
            <w:jc w:val="right"/>
          </w:pPr>
        </w:p>
      </w:tc>
    </w:tr>
  </w:tbl>
  <w:p w14:paraId="5328107A">
    <w:pPr>
      <w:pStyle w:val="39"/>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74"/>
      <w:lvlText w:val="%1."/>
      <w:lvlJc w:val="left"/>
      <w:pPr>
        <w:tabs>
          <w:tab w:val="left" w:pos="1492"/>
        </w:tabs>
        <w:ind w:left="1492" w:hanging="360"/>
      </w:pPr>
      <w:rPr>
        <w:rFonts w:cs="Times New Roman"/>
      </w:rPr>
    </w:lvl>
  </w:abstractNum>
  <w:abstractNum w:abstractNumId="1">
    <w:nsid w:val="FFFFFF7D"/>
    <w:multiLevelType w:val="singleLevel"/>
    <w:tmpl w:val="FFFFFF7D"/>
    <w:lvl w:ilvl="0" w:tentative="0">
      <w:start w:val="1"/>
      <w:numFmt w:val="decimal"/>
      <w:pStyle w:val="73"/>
      <w:lvlText w:val="%1."/>
      <w:lvlJc w:val="left"/>
      <w:pPr>
        <w:tabs>
          <w:tab w:val="left" w:pos="1209"/>
        </w:tabs>
        <w:ind w:left="1209" w:hanging="360"/>
      </w:pPr>
      <w:rPr>
        <w:rFonts w:cs="Times New Roman"/>
      </w:rPr>
    </w:lvl>
  </w:abstractNum>
  <w:abstractNum w:abstractNumId="2">
    <w:nsid w:val="FFFFFF7E"/>
    <w:multiLevelType w:val="singleLevel"/>
    <w:tmpl w:val="FFFFFF7E"/>
    <w:lvl w:ilvl="0" w:tentative="0">
      <w:start w:val="1"/>
      <w:numFmt w:val="decimal"/>
      <w:pStyle w:val="72"/>
      <w:lvlText w:val="%1."/>
      <w:lvlJc w:val="left"/>
      <w:pPr>
        <w:tabs>
          <w:tab w:val="left" w:pos="926"/>
        </w:tabs>
        <w:ind w:left="926" w:hanging="360"/>
      </w:pPr>
      <w:rPr>
        <w:rFonts w:cs="Times New Roman"/>
      </w:rPr>
    </w:lvl>
  </w:abstractNum>
  <w:abstractNum w:abstractNumId="3">
    <w:nsid w:val="FFFFFF7F"/>
    <w:multiLevelType w:val="singleLevel"/>
    <w:tmpl w:val="FFFFFF7F"/>
    <w:lvl w:ilvl="0" w:tentative="0">
      <w:start w:val="1"/>
      <w:numFmt w:val="decimal"/>
      <w:pStyle w:val="71"/>
      <w:lvlText w:val="%1."/>
      <w:lvlJc w:val="left"/>
      <w:pPr>
        <w:tabs>
          <w:tab w:val="left" w:pos="643"/>
        </w:tabs>
        <w:ind w:left="643" w:hanging="360"/>
      </w:pPr>
      <w:rPr>
        <w:rFonts w:cs="Times New Roman"/>
      </w:rPr>
    </w:lvl>
  </w:abstractNum>
  <w:abstractNum w:abstractNumId="4">
    <w:nsid w:val="FFFFFF80"/>
    <w:multiLevelType w:val="singleLevel"/>
    <w:tmpl w:val="FFFFFF80"/>
    <w:lvl w:ilvl="0" w:tentative="0">
      <w:start w:val="1"/>
      <w:numFmt w:val="bullet"/>
      <w:pStyle w:val="64"/>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bullet"/>
      <w:pStyle w:val="63"/>
      <w:lvlText w:val=""/>
      <w:lvlJc w:val="left"/>
      <w:pPr>
        <w:tabs>
          <w:tab w:val="left" w:pos="1209"/>
        </w:tabs>
        <w:ind w:left="1209" w:hanging="360"/>
      </w:pPr>
      <w:rPr>
        <w:rFonts w:hint="default" w:ascii="Symbol" w:hAnsi="Symbol"/>
      </w:rPr>
    </w:lvl>
  </w:abstractNum>
  <w:abstractNum w:abstractNumId="6">
    <w:nsid w:val="FFFFFF82"/>
    <w:multiLevelType w:val="singleLevel"/>
    <w:tmpl w:val="FFFFFF82"/>
    <w:lvl w:ilvl="0" w:tentative="0">
      <w:start w:val="1"/>
      <w:numFmt w:val="bullet"/>
      <w:pStyle w:val="62"/>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61"/>
      <w:lvlText w:val=""/>
      <w:lvlJc w:val="left"/>
      <w:pPr>
        <w:tabs>
          <w:tab w:val="left" w:pos="643"/>
        </w:tabs>
        <w:ind w:left="643" w:hanging="360"/>
      </w:pPr>
      <w:rPr>
        <w:rFonts w:hint="default" w:ascii="Symbol" w:hAnsi="Symbol"/>
      </w:rPr>
    </w:lvl>
  </w:abstractNum>
  <w:abstractNum w:abstractNumId="8">
    <w:nsid w:val="FFFFFF88"/>
    <w:multiLevelType w:val="singleLevel"/>
    <w:tmpl w:val="FFFFFF88"/>
    <w:lvl w:ilvl="0" w:tentative="0">
      <w:start w:val="1"/>
      <w:numFmt w:val="decimal"/>
      <w:pStyle w:val="70"/>
      <w:lvlText w:val="%1."/>
      <w:lvlJc w:val="left"/>
      <w:pPr>
        <w:tabs>
          <w:tab w:val="left" w:pos="360"/>
        </w:tabs>
        <w:ind w:left="360" w:hanging="360"/>
      </w:pPr>
      <w:rPr>
        <w:rFonts w:cs="Times New Roman"/>
      </w:rPr>
    </w:lvl>
  </w:abstractNum>
  <w:abstractNum w:abstractNumId="9">
    <w:nsid w:val="FFFFFF89"/>
    <w:multiLevelType w:val="singleLevel"/>
    <w:tmpl w:val="FFFFFF89"/>
    <w:lvl w:ilvl="0" w:tentative="0">
      <w:start w:val="1"/>
      <w:numFmt w:val="bullet"/>
      <w:pStyle w:val="60"/>
      <w:lvlText w:val=""/>
      <w:lvlJc w:val="left"/>
      <w:pPr>
        <w:tabs>
          <w:tab w:val="left" w:pos="360"/>
        </w:tabs>
        <w:ind w:left="360" w:hanging="360"/>
      </w:pPr>
      <w:rPr>
        <w:rFonts w:hint="default" w:ascii="Symbol" w:hAnsi="Symbol"/>
      </w:rPr>
    </w:lvl>
  </w:abstractNum>
  <w:abstractNum w:abstractNumId="10">
    <w:nsid w:val="00000004"/>
    <w:multiLevelType w:val="multilevel"/>
    <w:tmpl w:val="00000004"/>
    <w:lvl w:ilvl="0" w:tentative="0">
      <w:start w:val="1"/>
      <w:numFmt w:val="bullet"/>
      <w:pStyle w:val="110"/>
      <w:lvlText w:val=""/>
      <w:lvlJc w:val="left"/>
      <w:pPr>
        <w:tabs>
          <w:tab w:val="left" w:pos="780"/>
        </w:tabs>
        <w:ind w:left="780" w:hanging="360"/>
      </w:pPr>
      <w:rPr>
        <w:rFonts w:ascii="Symbol" w:hAnsi="Symbol"/>
      </w:rPr>
    </w:lvl>
    <w:lvl w:ilvl="1" w:tentative="0">
      <w:start w:val="1"/>
      <w:numFmt w:val="bullet"/>
      <w:lvlText w:val="o"/>
      <w:lvlJc w:val="left"/>
      <w:pPr>
        <w:tabs>
          <w:tab w:val="left" w:pos="1500"/>
        </w:tabs>
        <w:ind w:left="1500" w:hanging="360"/>
      </w:pPr>
      <w:rPr>
        <w:rFonts w:ascii="Courier New" w:hAnsi="Courier New"/>
      </w:rPr>
    </w:lvl>
    <w:lvl w:ilvl="2" w:tentative="0">
      <w:start w:val="1"/>
      <w:numFmt w:val="bullet"/>
      <w:lvlText w:val=""/>
      <w:lvlJc w:val="left"/>
      <w:pPr>
        <w:tabs>
          <w:tab w:val="left" w:pos="2220"/>
        </w:tabs>
        <w:ind w:left="2220" w:hanging="360"/>
      </w:pPr>
      <w:rPr>
        <w:rFonts w:ascii="Wingdings" w:hAnsi="Wingdings"/>
      </w:rPr>
    </w:lvl>
    <w:lvl w:ilvl="3" w:tentative="0">
      <w:start w:val="1"/>
      <w:numFmt w:val="bullet"/>
      <w:lvlText w:val=""/>
      <w:lvlJc w:val="left"/>
      <w:pPr>
        <w:tabs>
          <w:tab w:val="left" w:pos="2940"/>
        </w:tabs>
        <w:ind w:left="2940" w:hanging="360"/>
      </w:pPr>
      <w:rPr>
        <w:rFonts w:ascii="Symbol" w:hAnsi="Symbol"/>
      </w:rPr>
    </w:lvl>
    <w:lvl w:ilvl="4" w:tentative="0">
      <w:start w:val="1"/>
      <w:numFmt w:val="bullet"/>
      <w:lvlText w:val="o"/>
      <w:lvlJc w:val="left"/>
      <w:pPr>
        <w:tabs>
          <w:tab w:val="left" w:pos="3660"/>
        </w:tabs>
        <w:ind w:left="3660" w:hanging="360"/>
      </w:pPr>
      <w:rPr>
        <w:rFonts w:ascii="Courier New" w:hAnsi="Courier New"/>
      </w:rPr>
    </w:lvl>
    <w:lvl w:ilvl="5" w:tentative="0">
      <w:start w:val="1"/>
      <w:numFmt w:val="bullet"/>
      <w:lvlText w:val=""/>
      <w:lvlJc w:val="left"/>
      <w:pPr>
        <w:tabs>
          <w:tab w:val="left" w:pos="4380"/>
        </w:tabs>
        <w:ind w:left="4380" w:hanging="360"/>
      </w:pPr>
      <w:rPr>
        <w:rFonts w:ascii="Wingdings" w:hAnsi="Wingdings"/>
      </w:rPr>
    </w:lvl>
    <w:lvl w:ilvl="6" w:tentative="0">
      <w:start w:val="1"/>
      <w:numFmt w:val="bullet"/>
      <w:lvlText w:val=""/>
      <w:lvlJc w:val="left"/>
      <w:pPr>
        <w:tabs>
          <w:tab w:val="left" w:pos="5100"/>
        </w:tabs>
        <w:ind w:left="5100" w:hanging="360"/>
      </w:pPr>
      <w:rPr>
        <w:rFonts w:ascii="Symbol" w:hAnsi="Symbol"/>
      </w:rPr>
    </w:lvl>
    <w:lvl w:ilvl="7" w:tentative="0">
      <w:start w:val="1"/>
      <w:numFmt w:val="bullet"/>
      <w:lvlText w:val="o"/>
      <w:lvlJc w:val="left"/>
      <w:pPr>
        <w:tabs>
          <w:tab w:val="left" w:pos="5820"/>
        </w:tabs>
        <w:ind w:left="5820" w:hanging="360"/>
      </w:pPr>
      <w:rPr>
        <w:rFonts w:ascii="Courier New" w:hAnsi="Courier New"/>
      </w:rPr>
    </w:lvl>
    <w:lvl w:ilvl="8" w:tentative="0">
      <w:start w:val="1"/>
      <w:numFmt w:val="bullet"/>
      <w:lvlText w:val=""/>
      <w:lvlJc w:val="left"/>
      <w:pPr>
        <w:tabs>
          <w:tab w:val="left" w:pos="6540"/>
        </w:tabs>
        <w:ind w:left="6540" w:hanging="360"/>
      </w:pPr>
      <w:rPr>
        <w:rFonts w:ascii="Wingdings" w:hAnsi="Wingdings"/>
      </w:rPr>
    </w:lvl>
  </w:abstractNum>
  <w:abstractNum w:abstractNumId="11">
    <w:nsid w:val="2C5C0691"/>
    <w:multiLevelType w:val="multilevel"/>
    <w:tmpl w:val="2C5C0691"/>
    <w:lvl w:ilvl="0" w:tentative="0">
      <w:start w:val="3"/>
      <w:numFmt w:val="decimal"/>
      <w:lvlText w:val="%1."/>
      <w:lvlJc w:val="left"/>
      <w:pPr>
        <w:tabs>
          <w:tab w:val="left" w:pos="540"/>
        </w:tabs>
        <w:ind w:left="540" w:hanging="540"/>
      </w:pPr>
      <w:rPr>
        <w:rFonts w:hint="default" w:cs="Times New Roman"/>
      </w:rPr>
    </w:lvl>
    <w:lvl w:ilvl="1" w:tentative="0">
      <w:start w:val="3"/>
      <w:numFmt w:val="decimal"/>
      <w:lvlText w:val="%1.%2."/>
      <w:lvlJc w:val="left"/>
      <w:pPr>
        <w:tabs>
          <w:tab w:val="left" w:pos="540"/>
        </w:tabs>
        <w:ind w:left="540" w:hanging="540"/>
      </w:pPr>
      <w:rPr>
        <w:rFonts w:hint="default" w:cs="Times New Roman"/>
      </w:rPr>
    </w:lvl>
    <w:lvl w:ilvl="2" w:tentative="0">
      <w:start w:val="1"/>
      <w:numFmt w:val="decimal"/>
      <w:lvlText w:val="%1.%2.%3."/>
      <w:lvlJc w:val="left"/>
      <w:pPr>
        <w:tabs>
          <w:tab w:val="left" w:pos="720"/>
        </w:tabs>
        <w:ind w:left="720" w:hanging="720"/>
      </w:pPr>
      <w:rPr>
        <w:rFonts w:hint="default" w:cs="Times New Roman"/>
      </w:rPr>
    </w:lvl>
    <w:lvl w:ilvl="3" w:tentative="0">
      <w:start w:val="1"/>
      <w:numFmt w:val="decimal"/>
      <w:pStyle w:val="8"/>
      <w:lvlText w:val="%1.%2.%3.%4."/>
      <w:lvlJc w:val="left"/>
      <w:pPr>
        <w:tabs>
          <w:tab w:val="left" w:pos="720"/>
        </w:tabs>
        <w:ind w:left="720" w:hanging="720"/>
      </w:pPr>
      <w:rPr>
        <w:rFonts w:hint="default" w:cs="Times New Roman"/>
      </w:rPr>
    </w:lvl>
    <w:lvl w:ilvl="4" w:tentative="0">
      <w:start w:val="1"/>
      <w:numFmt w:val="decimal"/>
      <w:lvlText w:val="%1.%2.%3.%4.%5."/>
      <w:lvlJc w:val="left"/>
      <w:pPr>
        <w:tabs>
          <w:tab w:val="left" w:pos="1080"/>
        </w:tabs>
        <w:ind w:left="1080" w:hanging="1080"/>
      </w:pPr>
      <w:rPr>
        <w:rFonts w:hint="default" w:cs="Times New Roman"/>
      </w:rPr>
    </w:lvl>
    <w:lvl w:ilvl="5" w:tentative="0">
      <w:start w:val="1"/>
      <w:numFmt w:val="decimal"/>
      <w:lvlText w:val="%1.%2.%3.%4.%5.%6."/>
      <w:lvlJc w:val="left"/>
      <w:pPr>
        <w:tabs>
          <w:tab w:val="left" w:pos="1080"/>
        </w:tabs>
        <w:ind w:left="1080" w:hanging="1080"/>
      </w:pPr>
      <w:rPr>
        <w:rFonts w:hint="default" w:cs="Times New Roman"/>
      </w:rPr>
    </w:lvl>
    <w:lvl w:ilvl="6" w:tentative="0">
      <w:start w:val="1"/>
      <w:numFmt w:val="decimal"/>
      <w:lvlText w:val="%1.%2.%3.%4.%5.%6.%7."/>
      <w:lvlJc w:val="left"/>
      <w:pPr>
        <w:tabs>
          <w:tab w:val="left" w:pos="1440"/>
        </w:tabs>
        <w:ind w:left="1440" w:hanging="1440"/>
      </w:pPr>
      <w:rPr>
        <w:rFonts w:hint="default" w:cs="Times New Roman"/>
      </w:rPr>
    </w:lvl>
    <w:lvl w:ilvl="7" w:tentative="0">
      <w:start w:val="1"/>
      <w:numFmt w:val="decimal"/>
      <w:lvlText w:val="%1.%2.%3.%4.%5.%6.%7.%8."/>
      <w:lvlJc w:val="left"/>
      <w:pPr>
        <w:tabs>
          <w:tab w:val="left" w:pos="1440"/>
        </w:tabs>
        <w:ind w:left="1440" w:hanging="1440"/>
      </w:pPr>
      <w:rPr>
        <w:rFonts w:hint="default" w:cs="Times New Roman"/>
      </w:rPr>
    </w:lvl>
    <w:lvl w:ilvl="8" w:tentative="0">
      <w:start w:val="1"/>
      <w:numFmt w:val="decimal"/>
      <w:lvlText w:val="%1.%2.%3.%4.%5.%6.%7.%8.%9."/>
      <w:lvlJc w:val="left"/>
      <w:pPr>
        <w:tabs>
          <w:tab w:val="left" w:pos="1800"/>
        </w:tabs>
        <w:ind w:left="1800" w:hanging="1800"/>
      </w:pPr>
      <w:rPr>
        <w:rFonts w:hint="default" w:cs="Times New Roman"/>
      </w:rPr>
    </w:lvl>
  </w:abstractNum>
  <w:abstractNum w:abstractNumId="12">
    <w:nsid w:val="6041621B"/>
    <w:multiLevelType w:val="multilevel"/>
    <w:tmpl w:val="6041621B"/>
    <w:lvl w:ilvl="0" w:tentative="0">
      <w:start w:val="1"/>
      <w:numFmt w:val="decimal"/>
      <w:pStyle w:val="2"/>
      <w:suff w:val="space"/>
      <w:lvlText w:val="%1."/>
      <w:lvlJc w:val="left"/>
      <w:rPr>
        <w:rFonts w:hint="default" w:ascii="Times New Roman" w:hAnsi="Times New Roman" w:cs="Times New Roman"/>
        <w:b/>
        <w:sz w:val="24"/>
      </w:rPr>
    </w:lvl>
    <w:lvl w:ilvl="1" w:tentative="0">
      <w:start w:val="1"/>
      <w:numFmt w:val="decimal"/>
      <w:pStyle w:val="6"/>
      <w:suff w:val="space"/>
      <w:lvlText w:val="%1.%2."/>
      <w:lvlJc w:val="left"/>
      <w:rPr>
        <w:rFonts w:ascii="Times New Roman" w:hAnsi="Times New Roman" w:cs="Times New Roman"/>
        <w:b/>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2" w:tentative="0">
      <w:start w:val="1"/>
      <w:numFmt w:val="decimal"/>
      <w:pStyle w:val="7"/>
      <w:suff w:val="space"/>
      <w:lvlText w:val="%1.%2.%3."/>
      <w:lvlJc w:val="left"/>
      <w:rPr>
        <w:rFonts w:hint="default" w:cs="Times New Roman"/>
        <w:b/>
        <w:i w:val="0"/>
      </w:rPr>
    </w:lvl>
    <w:lvl w:ilvl="3" w:tentative="0">
      <w:start w:val="1"/>
      <w:numFmt w:val="decimal"/>
      <w:lvlText w:val="%1.%2.%3.%4."/>
      <w:lvlJc w:val="left"/>
      <w:pPr>
        <w:tabs>
          <w:tab w:val="left" w:pos="720"/>
        </w:tabs>
      </w:pPr>
      <w:rPr>
        <w:rFonts w:hint="default" w:cs="Times New Roman"/>
      </w:rPr>
    </w:lvl>
    <w:lvl w:ilvl="4" w:tentative="0">
      <w:start w:val="1"/>
      <w:numFmt w:val="decimal"/>
      <w:lvlText w:val="%1.%2.%3.%4.%5."/>
      <w:lvlJc w:val="left"/>
      <w:pPr>
        <w:tabs>
          <w:tab w:val="left" w:pos="1080"/>
        </w:tabs>
      </w:pPr>
      <w:rPr>
        <w:rFonts w:hint="default" w:cs="Times New Roman"/>
      </w:rPr>
    </w:lvl>
    <w:lvl w:ilvl="5" w:tentative="0">
      <w:start w:val="1"/>
      <w:numFmt w:val="decimal"/>
      <w:lvlText w:val="%1.%2.%3.%4.%5.%6."/>
      <w:lvlJc w:val="left"/>
      <w:pPr>
        <w:tabs>
          <w:tab w:val="left" w:pos="1080"/>
        </w:tabs>
      </w:pPr>
      <w:rPr>
        <w:rFonts w:hint="default" w:cs="Times New Roman"/>
      </w:rPr>
    </w:lvl>
    <w:lvl w:ilvl="6" w:tentative="0">
      <w:start w:val="1"/>
      <w:numFmt w:val="decimal"/>
      <w:lvlText w:val="%1.%2.%3.%4.%5.%6.%7."/>
      <w:lvlJc w:val="left"/>
      <w:pPr>
        <w:tabs>
          <w:tab w:val="left" w:pos="1440"/>
        </w:tabs>
      </w:pPr>
      <w:rPr>
        <w:rFonts w:hint="default" w:cs="Times New Roman"/>
      </w:rPr>
    </w:lvl>
    <w:lvl w:ilvl="7" w:tentative="0">
      <w:start w:val="1"/>
      <w:numFmt w:val="decimal"/>
      <w:lvlText w:val="%1.%2.%3.%4.%5.%6.%7.%8."/>
      <w:lvlJc w:val="left"/>
      <w:pPr>
        <w:tabs>
          <w:tab w:val="left" w:pos="1440"/>
        </w:tabs>
      </w:pPr>
      <w:rPr>
        <w:rFonts w:hint="default" w:cs="Times New Roman"/>
      </w:rPr>
    </w:lvl>
    <w:lvl w:ilvl="8" w:tentative="0">
      <w:start w:val="1"/>
      <w:numFmt w:val="decimal"/>
      <w:lvlText w:val="%1.%2.%3.%4.%5.%6.%7.%8.%9."/>
      <w:lvlJc w:val="left"/>
      <w:pPr>
        <w:tabs>
          <w:tab w:val="left" w:pos="1800"/>
        </w:tabs>
      </w:pPr>
      <w:rPr>
        <w:rFonts w:hint="default" w:cs="Times New Roman"/>
      </w:rPr>
    </w:lvl>
  </w:abstractNum>
  <w:abstractNum w:abstractNumId="13">
    <w:nsid w:val="62E54978"/>
    <w:multiLevelType w:val="multilevel"/>
    <w:tmpl w:val="62E54978"/>
    <w:lvl w:ilvl="0" w:tentative="0">
      <w:start w:val="1"/>
      <w:numFmt w:val="decimal"/>
      <w:pStyle w:val="120"/>
      <w:lvlText w:val="%1."/>
      <w:lvlJc w:val="left"/>
      <w:pPr>
        <w:tabs>
          <w:tab w:val="left" w:pos="360"/>
        </w:tabs>
        <w:ind w:left="360" w:hanging="360"/>
      </w:pPr>
      <w:rPr>
        <w:rFonts w:hint="default" w:cs="Times New Roman"/>
        <w:b/>
      </w:rPr>
    </w:lvl>
    <w:lvl w:ilvl="1" w:tentative="0">
      <w:start w:val="1"/>
      <w:numFmt w:val="decimal"/>
      <w:lvlText w:val="%1.%2."/>
      <w:lvlJc w:val="left"/>
      <w:pPr>
        <w:tabs>
          <w:tab w:val="left" w:pos="360"/>
        </w:tabs>
        <w:ind w:left="360" w:hanging="360"/>
      </w:pPr>
      <w:rPr>
        <w:rFonts w:hint="default" w:cs="Times New Roman"/>
        <w:b/>
      </w:rPr>
    </w:lvl>
    <w:lvl w:ilvl="2" w:tentative="0">
      <w:start w:val="1"/>
      <w:numFmt w:val="decimal"/>
      <w:lvlText w:val="%1.%2.%3."/>
      <w:lvlJc w:val="left"/>
      <w:pPr>
        <w:tabs>
          <w:tab w:val="left" w:pos="720"/>
        </w:tabs>
        <w:ind w:left="720" w:hanging="720"/>
      </w:pPr>
      <w:rPr>
        <w:rFonts w:hint="default" w:cs="Times New Roman"/>
        <w:b/>
        <w:i w:val="0"/>
      </w:rPr>
    </w:lvl>
    <w:lvl w:ilvl="3" w:tentative="0">
      <w:start w:val="1"/>
      <w:numFmt w:val="decimal"/>
      <w:lvlText w:val="%1.%2.%3.%4."/>
      <w:lvlJc w:val="left"/>
      <w:pPr>
        <w:tabs>
          <w:tab w:val="left" w:pos="720"/>
        </w:tabs>
        <w:ind w:left="720" w:hanging="720"/>
      </w:pPr>
      <w:rPr>
        <w:rFonts w:hint="default" w:cs="Times New Roman"/>
      </w:rPr>
    </w:lvl>
    <w:lvl w:ilvl="4" w:tentative="0">
      <w:start w:val="1"/>
      <w:numFmt w:val="decimal"/>
      <w:lvlText w:val="%1.%2.%3.%4.%5."/>
      <w:lvlJc w:val="left"/>
      <w:pPr>
        <w:tabs>
          <w:tab w:val="left" w:pos="1080"/>
        </w:tabs>
        <w:ind w:left="1080" w:hanging="1080"/>
      </w:pPr>
      <w:rPr>
        <w:rFonts w:hint="default" w:cs="Times New Roman"/>
      </w:rPr>
    </w:lvl>
    <w:lvl w:ilvl="5" w:tentative="0">
      <w:start w:val="1"/>
      <w:numFmt w:val="decimal"/>
      <w:lvlText w:val="%1.%2.%3.%4.%5.%6."/>
      <w:lvlJc w:val="left"/>
      <w:pPr>
        <w:tabs>
          <w:tab w:val="left" w:pos="1080"/>
        </w:tabs>
        <w:ind w:left="1080" w:hanging="1080"/>
      </w:pPr>
      <w:rPr>
        <w:rFonts w:hint="default" w:cs="Times New Roman"/>
      </w:rPr>
    </w:lvl>
    <w:lvl w:ilvl="6" w:tentative="0">
      <w:start w:val="1"/>
      <w:numFmt w:val="decimal"/>
      <w:lvlText w:val="%1.%2.%3.%4.%5.%6.%7."/>
      <w:lvlJc w:val="left"/>
      <w:pPr>
        <w:tabs>
          <w:tab w:val="left" w:pos="1440"/>
        </w:tabs>
        <w:ind w:left="1440" w:hanging="1440"/>
      </w:pPr>
      <w:rPr>
        <w:rFonts w:hint="default" w:cs="Times New Roman"/>
      </w:rPr>
    </w:lvl>
    <w:lvl w:ilvl="7" w:tentative="0">
      <w:start w:val="1"/>
      <w:numFmt w:val="decimal"/>
      <w:lvlText w:val="%1.%2.%3.%4.%5.%6.%7.%8."/>
      <w:lvlJc w:val="left"/>
      <w:pPr>
        <w:tabs>
          <w:tab w:val="left" w:pos="1440"/>
        </w:tabs>
        <w:ind w:left="1440" w:hanging="1440"/>
      </w:pPr>
      <w:rPr>
        <w:rFonts w:hint="default" w:cs="Times New Roman"/>
      </w:rPr>
    </w:lvl>
    <w:lvl w:ilvl="8" w:tentative="0">
      <w:start w:val="1"/>
      <w:numFmt w:val="decimal"/>
      <w:lvlText w:val="%1.%2.%3.%4.%5.%6.%7.%8.%9."/>
      <w:lvlJc w:val="left"/>
      <w:pPr>
        <w:tabs>
          <w:tab w:val="left" w:pos="1800"/>
        </w:tabs>
        <w:ind w:left="1800" w:hanging="1800"/>
      </w:pPr>
      <w:rPr>
        <w:rFonts w:hint="default" w:cs="Times New Roman"/>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28E"/>
    <w:rsid w:val="00074A6D"/>
    <w:rsid w:val="00095E3A"/>
    <w:rsid w:val="000D4F39"/>
    <w:rsid w:val="0015736F"/>
    <w:rsid w:val="00172A74"/>
    <w:rsid w:val="001D69D5"/>
    <w:rsid w:val="00244B79"/>
    <w:rsid w:val="00254EF4"/>
    <w:rsid w:val="0026ED52"/>
    <w:rsid w:val="0028328E"/>
    <w:rsid w:val="00297F31"/>
    <w:rsid w:val="002B1E7D"/>
    <w:rsid w:val="002B5A33"/>
    <w:rsid w:val="0030987C"/>
    <w:rsid w:val="00364E1A"/>
    <w:rsid w:val="00383D98"/>
    <w:rsid w:val="004248F8"/>
    <w:rsid w:val="0042649E"/>
    <w:rsid w:val="0042754D"/>
    <w:rsid w:val="0047719B"/>
    <w:rsid w:val="004B9695"/>
    <w:rsid w:val="004F1878"/>
    <w:rsid w:val="00504E9A"/>
    <w:rsid w:val="0050CB51"/>
    <w:rsid w:val="005D6C96"/>
    <w:rsid w:val="005E6F2D"/>
    <w:rsid w:val="006248D5"/>
    <w:rsid w:val="0063E203"/>
    <w:rsid w:val="006461BA"/>
    <w:rsid w:val="00661F68"/>
    <w:rsid w:val="006B6520"/>
    <w:rsid w:val="007402BB"/>
    <w:rsid w:val="0076161D"/>
    <w:rsid w:val="007B3FEA"/>
    <w:rsid w:val="007E7213"/>
    <w:rsid w:val="00810E6A"/>
    <w:rsid w:val="00813EBE"/>
    <w:rsid w:val="00814B14"/>
    <w:rsid w:val="0084469D"/>
    <w:rsid w:val="00864A2C"/>
    <w:rsid w:val="008819C0"/>
    <w:rsid w:val="008B6765"/>
    <w:rsid w:val="008BF9D5"/>
    <w:rsid w:val="008D0661"/>
    <w:rsid w:val="009251B8"/>
    <w:rsid w:val="00951FA7"/>
    <w:rsid w:val="00982E55"/>
    <w:rsid w:val="009A1D5B"/>
    <w:rsid w:val="009C2562"/>
    <w:rsid w:val="009E728E"/>
    <w:rsid w:val="00A01DC4"/>
    <w:rsid w:val="00A4134C"/>
    <w:rsid w:val="00AF06DD"/>
    <w:rsid w:val="00B0018B"/>
    <w:rsid w:val="00B04DAB"/>
    <w:rsid w:val="00B27ACC"/>
    <w:rsid w:val="00B2B1D7"/>
    <w:rsid w:val="00B44E70"/>
    <w:rsid w:val="00BF5CCC"/>
    <w:rsid w:val="00C1A87B"/>
    <w:rsid w:val="00C30BC6"/>
    <w:rsid w:val="00CC0060"/>
    <w:rsid w:val="00D07FD1"/>
    <w:rsid w:val="00D12C8F"/>
    <w:rsid w:val="00E5A8C1"/>
    <w:rsid w:val="00E754F7"/>
    <w:rsid w:val="00ED19E9"/>
    <w:rsid w:val="00F4398B"/>
    <w:rsid w:val="00F829AA"/>
    <w:rsid w:val="00F945BB"/>
    <w:rsid w:val="00FC9CA1"/>
    <w:rsid w:val="015B8688"/>
    <w:rsid w:val="01D49D3F"/>
    <w:rsid w:val="01D58F7C"/>
    <w:rsid w:val="01D8C139"/>
    <w:rsid w:val="01DA265D"/>
    <w:rsid w:val="0215D7C4"/>
    <w:rsid w:val="02C2D60D"/>
    <w:rsid w:val="02FBBC47"/>
    <w:rsid w:val="02FDD8E9"/>
    <w:rsid w:val="03459A89"/>
    <w:rsid w:val="03EE3840"/>
    <w:rsid w:val="040D0CCD"/>
    <w:rsid w:val="042717D6"/>
    <w:rsid w:val="045CF73B"/>
    <w:rsid w:val="04626111"/>
    <w:rsid w:val="04B916EA"/>
    <w:rsid w:val="04C2F04A"/>
    <w:rsid w:val="04F75F3C"/>
    <w:rsid w:val="053E9CCF"/>
    <w:rsid w:val="05528659"/>
    <w:rsid w:val="05BA2D70"/>
    <w:rsid w:val="061FB155"/>
    <w:rsid w:val="0636D7BD"/>
    <w:rsid w:val="063E0261"/>
    <w:rsid w:val="06640CF3"/>
    <w:rsid w:val="06C2E196"/>
    <w:rsid w:val="07864C36"/>
    <w:rsid w:val="07ABC106"/>
    <w:rsid w:val="07E6F1A9"/>
    <w:rsid w:val="08043D51"/>
    <w:rsid w:val="08125FBD"/>
    <w:rsid w:val="08786661"/>
    <w:rsid w:val="08DD3727"/>
    <w:rsid w:val="0903769C"/>
    <w:rsid w:val="0958DC60"/>
    <w:rsid w:val="0991016D"/>
    <w:rsid w:val="09A1D4A9"/>
    <w:rsid w:val="09D54740"/>
    <w:rsid w:val="09EA5745"/>
    <w:rsid w:val="0A85DEF0"/>
    <w:rsid w:val="0BE1C2D7"/>
    <w:rsid w:val="0BF59C81"/>
    <w:rsid w:val="0CB989B5"/>
    <w:rsid w:val="0CC76B32"/>
    <w:rsid w:val="0CCCCF45"/>
    <w:rsid w:val="0D12BFE4"/>
    <w:rsid w:val="0D29F2BC"/>
    <w:rsid w:val="0D3F2A90"/>
    <w:rsid w:val="0DA80E35"/>
    <w:rsid w:val="0E081634"/>
    <w:rsid w:val="0E96D62A"/>
    <w:rsid w:val="0EB72129"/>
    <w:rsid w:val="0EC7DA54"/>
    <w:rsid w:val="0F026826"/>
    <w:rsid w:val="0F2E0561"/>
    <w:rsid w:val="0F4BD642"/>
    <w:rsid w:val="0F7E8660"/>
    <w:rsid w:val="0F91D1CA"/>
    <w:rsid w:val="104364D9"/>
    <w:rsid w:val="106F33BC"/>
    <w:rsid w:val="10836E9A"/>
    <w:rsid w:val="1083C04D"/>
    <w:rsid w:val="10FE7E96"/>
    <w:rsid w:val="11003DBC"/>
    <w:rsid w:val="110FE855"/>
    <w:rsid w:val="115E9814"/>
    <w:rsid w:val="11607F41"/>
    <w:rsid w:val="1179A9AA"/>
    <w:rsid w:val="120EBF59"/>
    <w:rsid w:val="125CFECD"/>
    <w:rsid w:val="126C3292"/>
    <w:rsid w:val="126C4F40"/>
    <w:rsid w:val="127B4E82"/>
    <w:rsid w:val="13022708"/>
    <w:rsid w:val="1338312D"/>
    <w:rsid w:val="134C928E"/>
    <w:rsid w:val="135E0CFC"/>
    <w:rsid w:val="138A66FD"/>
    <w:rsid w:val="13A2CCA5"/>
    <w:rsid w:val="13C35D0F"/>
    <w:rsid w:val="13F7D19C"/>
    <w:rsid w:val="13FD0410"/>
    <w:rsid w:val="13FEFF08"/>
    <w:rsid w:val="1415E03F"/>
    <w:rsid w:val="145C38FD"/>
    <w:rsid w:val="14634EAC"/>
    <w:rsid w:val="1468B95F"/>
    <w:rsid w:val="1487695D"/>
    <w:rsid w:val="148F224F"/>
    <w:rsid w:val="14DDA6A3"/>
    <w:rsid w:val="14FD2731"/>
    <w:rsid w:val="1591DD73"/>
    <w:rsid w:val="15B0DCB5"/>
    <w:rsid w:val="15B2E707"/>
    <w:rsid w:val="160C3598"/>
    <w:rsid w:val="16434A7C"/>
    <w:rsid w:val="16BA0B30"/>
    <w:rsid w:val="16E92C83"/>
    <w:rsid w:val="1757ED83"/>
    <w:rsid w:val="17748382"/>
    <w:rsid w:val="17806C1C"/>
    <w:rsid w:val="17FA7B2C"/>
    <w:rsid w:val="182A9428"/>
    <w:rsid w:val="18490D6C"/>
    <w:rsid w:val="18492A6B"/>
    <w:rsid w:val="18594415"/>
    <w:rsid w:val="18D56921"/>
    <w:rsid w:val="18ED41B7"/>
    <w:rsid w:val="19162755"/>
    <w:rsid w:val="1927C329"/>
    <w:rsid w:val="192EE2EA"/>
    <w:rsid w:val="192F66C3"/>
    <w:rsid w:val="193660FC"/>
    <w:rsid w:val="1957E314"/>
    <w:rsid w:val="199991B7"/>
    <w:rsid w:val="19B0E3B6"/>
    <w:rsid w:val="19F8117C"/>
    <w:rsid w:val="1A14677A"/>
    <w:rsid w:val="1A27B715"/>
    <w:rsid w:val="1A6245FA"/>
    <w:rsid w:val="1A8874F0"/>
    <w:rsid w:val="1B1AEA99"/>
    <w:rsid w:val="1B533B8A"/>
    <w:rsid w:val="1B556DF5"/>
    <w:rsid w:val="1B6FE3F6"/>
    <w:rsid w:val="1B742995"/>
    <w:rsid w:val="1BECA792"/>
    <w:rsid w:val="1C405B79"/>
    <w:rsid w:val="1C9EAA72"/>
    <w:rsid w:val="1CED21F4"/>
    <w:rsid w:val="1D1679C2"/>
    <w:rsid w:val="1D2BEDF0"/>
    <w:rsid w:val="1D2ECBC2"/>
    <w:rsid w:val="1D345015"/>
    <w:rsid w:val="1D84F719"/>
    <w:rsid w:val="1D942473"/>
    <w:rsid w:val="1DB80EB8"/>
    <w:rsid w:val="1DC569A7"/>
    <w:rsid w:val="1E0109BD"/>
    <w:rsid w:val="1E04DFA7"/>
    <w:rsid w:val="1E125D52"/>
    <w:rsid w:val="1E22AE23"/>
    <w:rsid w:val="1E29BFEF"/>
    <w:rsid w:val="1E2C7F3B"/>
    <w:rsid w:val="1E57E173"/>
    <w:rsid w:val="1EC328CC"/>
    <w:rsid w:val="1ECA88E7"/>
    <w:rsid w:val="1F27BD6A"/>
    <w:rsid w:val="1F671739"/>
    <w:rsid w:val="1F7EE3B1"/>
    <w:rsid w:val="1FC8D0B4"/>
    <w:rsid w:val="1FD3039F"/>
    <w:rsid w:val="1FD8A402"/>
    <w:rsid w:val="1FDD6E4E"/>
    <w:rsid w:val="202600A0"/>
    <w:rsid w:val="202DC77A"/>
    <w:rsid w:val="20B842CC"/>
    <w:rsid w:val="20C79EAD"/>
    <w:rsid w:val="20E563E7"/>
    <w:rsid w:val="213ACF41"/>
    <w:rsid w:val="217ECEE4"/>
    <w:rsid w:val="2189A148"/>
    <w:rsid w:val="21D3D240"/>
    <w:rsid w:val="2220C7E1"/>
    <w:rsid w:val="222442D4"/>
    <w:rsid w:val="223589F2"/>
    <w:rsid w:val="2242E14C"/>
    <w:rsid w:val="2287C5E0"/>
    <w:rsid w:val="22AE83DC"/>
    <w:rsid w:val="22B422BC"/>
    <w:rsid w:val="22B534F2"/>
    <w:rsid w:val="22B5CE78"/>
    <w:rsid w:val="230B6EB9"/>
    <w:rsid w:val="23AF2213"/>
    <w:rsid w:val="23AF3CC3"/>
    <w:rsid w:val="23C06366"/>
    <w:rsid w:val="243C8E81"/>
    <w:rsid w:val="24588A1D"/>
    <w:rsid w:val="24647E0F"/>
    <w:rsid w:val="24BDD279"/>
    <w:rsid w:val="25037E3C"/>
    <w:rsid w:val="251C2889"/>
    <w:rsid w:val="252B372A"/>
    <w:rsid w:val="252E3A59"/>
    <w:rsid w:val="253A3284"/>
    <w:rsid w:val="25456285"/>
    <w:rsid w:val="25A10601"/>
    <w:rsid w:val="25A7E820"/>
    <w:rsid w:val="25B283E2"/>
    <w:rsid w:val="25CC36FE"/>
    <w:rsid w:val="25D1E6BA"/>
    <w:rsid w:val="25FE2F4A"/>
    <w:rsid w:val="25FE834E"/>
    <w:rsid w:val="260D3AB4"/>
    <w:rsid w:val="265A14FE"/>
    <w:rsid w:val="2674CB05"/>
    <w:rsid w:val="26CFA977"/>
    <w:rsid w:val="26D7C665"/>
    <w:rsid w:val="26DF7A80"/>
    <w:rsid w:val="26E07AAA"/>
    <w:rsid w:val="272C1D2F"/>
    <w:rsid w:val="2731C9B0"/>
    <w:rsid w:val="276C80E2"/>
    <w:rsid w:val="27D030F5"/>
    <w:rsid w:val="27DB0E8C"/>
    <w:rsid w:val="27F9FA0E"/>
    <w:rsid w:val="281808A6"/>
    <w:rsid w:val="282AF06C"/>
    <w:rsid w:val="288B7E9E"/>
    <w:rsid w:val="28A3928C"/>
    <w:rsid w:val="28AC6B11"/>
    <w:rsid w:val="29474763"/>
    <w:rsid w:val="29E53E9D"/>
    <w:rsid w:val="2AB7B9B5"/>
    <w:rsid w:val="2B2BDE97"/>
    <w:rsid w:val="2B42F21E"/>
    <w:rsid w:val="2B5EADA5"/>
    <w:rsid w:val="2B606DFD"/>
    <w:rsid w:val="2B6D7259"/>
    <w:rsid w:val="2BFF26E0"/>
    <w:rsid w:val="2C0EE5CC"/>
    <w:rsid w:val="2C638867"/>
    <w:rsid w:val="2CAC447E"/>
    <w:rsid w:val="2D1294C5"/>
    <w:rsid w:val="2D3C6C98"/>
    <w:rsid w:val="2D3C7A05"/>
    <w:rsid w:val="2D50BB73"/>
    <w:rsid w:val="2D7F43F2"/>
    <w:rsid w:val="2DC45662"/>
    <w:rsid w:val="2DC790F0"/>
    <w:rsid w:val="2DEAC2DA"/>
    <w:rsid w:val="2DEC4F8A"/>
    <w:rsid w:val="2E0B0DEE"/>
    <w:rsid w:val="2E338724"/>
    <w:rsid w:val="2E4ED46F"/>
    <w:rsid w:val="2E755D86"/>
    <w:rsid w:val="2E816FC4"/>
    <w:rsid w:val="2E940755"/>
    <w:rsid w:val="2EEAC8DC"/>
    <w:rsid w:val="2EECBCB5"/>
    <w:rsid w:val="2EEFE3D5"/>
    <w:rsid w:val="2F3F9DF9"/>
    <w:rsid w:val="2F4FC551"/>
    <w:rsid w:val="2F79A052"/>
    <w:rsid w:val="2F9D8FF2"/>
    <w:rsid w:val="2FDB5385"/>
    <w:rsid w:val="2FE5B098"/>
    <w:rsid w:val="30066679"/>
    <w:rsid w:val="301D9107"/>
    <w:rsid w:val="30323051"/>
    <w:rsid w:val="30675CC7"/>
    <w:rsid w:val="308E3A5B"/>
    <w:rsid w:val="30B554E4"/>
    <w:rsid w:val="30CD6052"/>
    <w:rsid w:val="313F995E"/>
    <w:rsid w:val="3173CC4F"/>
    <w:rsid w:val="31DDA93E"/>
    <w:rsid w:val="324E5F4C"/>
    <w:rsid w:val="3253C61B"/>
    <w:rsid w:val="32FA872D"/>
    <w:rsid w:val="331492D4"/>
    <w:rsid w:val="33868292"/>
    <w:rsid w:val="33DBF424"/>
    <w:rsid w:val="33F13F66"/>
    <w:rsid w:val="3465FCB0"/>
    <w:rsid w:val="347791D9"/>
    <w:rsid w:val="34A75AF1"/>
    <w:rsid w:val="34BFC7D2"/>
    <w:rsid w:val="34E2AB3C"/>
    <w:rsid w:val="3587C9F3"/>
    <w:rsid w:val="3595EF9B"/>
    <w:rsid w:val="35B35ACA"/>
    <w:rsid w:val="35CDCECA"/>
    <w:rsid w:val="364C3D9F"/>
    <w:rsid w:val="36633B50"/>
    <w:rsid w:val="3669DA55"/>
    <w:rsid w:val="367CCF5B"/>
    <w:rsid w:val="36B5226D"/>
    <w:rsid w:val="36BAB57A"/>
    <w:rsid w:val="36C0759F"/>
    <w:rsid w:val="3724E40D"/>
    <w:rsid w:val="372AB3C7"/>
    <w:rsid w:val="37354434"/>
    <w:rsid w:val="37C8BB81"/>
    <w:rsid w:val="37EFE2AF"/>
    <w:rsid w:val="380FCE34"/>
    <w:rsid w:val="3821A6D1"/>
    <w:rsid w:val="3833062B"/>
    <w:rsid w:val="3851E5E8"/>
    <w:rsid w:val="391A71F5"/>
    <w:rsid w:val="3994E702"/>
    <w:rsid w:val="39F1236C"/>
    <w:rsid w:val="3A17298F"/>
    <w:rsid w:val="3A9A0A2A"/>
    <w:rsid w:val="3AD82D08"/>
    <w:rsid w:val="3B5179C5"/>
    <w:rsid w:val="3B5C486B"/>
    <w:rsid w:val="3B6E4411"/>
    <w:rsid w:val="3B6F76CD"/>
    <w:rsid w:val="3C25C443"/>
    <w:rsid w:val="3C841060"/>
    <w:rsid w:val="3CAC9EE6"/>
    <w:rsid w:val="3CB09CBA"/>
    <w:rsid w:val="3CBBF055"/>
    <w:rsid w:val="3CBE3D9A"/>
    <w:rsid w:val="3CCD0163"/>
    <w:rsid w:val="3D0660DE"/>
    <w:rsid w:val="3D328C76"/>
    <w:rsid w:val="3DA2B608"/>
    <w:rsid w:val="3DC7C3D1"/>
    <w:rsid w:val="3DCE6752"/>
    <w:rsid w:val="3DE4C0E7"/>
    <w:rsid w:val="3E45EC2C"/>
    <w:rsid w:val="3EAC3A63"/>
    <w:rsid w:val="3ED46F68"/>
    <w:rsid w:val="3ED6331F"/>
    <w:rsid w:val="3ED7FD5F"/>
    <w:rsid w:val="3F275EB7"/>
    <w:rsid w:val="3F2ADBD6"/>
    <w:rsid w:val="3F30186E"/>
    <w:rsid w:val="3F4AFC50"/>
    <w:rsid w:val="3F76C34F"/>
    <w:rsid w:val="3F841228"/>
    <w:rsid w:val="3FC6A1E4"/>
    <w:rsid w:val="3FE87103"/>
    <w:rsid w:val="40171DCA"/>
    <w:rsid w:val="40B0740B"/>
    <w:rsid w:val="40BE54CF"/>
    <w:rsid w:val="40C5DA30"/>
    <w:rsid w:val="40CCAB84"/>
    <w:rsid w:val="40DED416"/>
    <w:rsid w:val="40EAB6A7"/>
    <w:rsid w:val="410D289E"/>
    <w:rsid w:val="41109052"/>
    <w:rsid w:val="411E1468"/>
    <w:rsid w:val="417BC34C"/>
    <w:rsid w:val="41C51FD4"/>
    <w:rsid w:val="41F64E26"/>
    <w:rsid w:val="427CDF67"/>
    <w:rsid w:val="42C5B7E2"/>
    <w:rsid w:val="42EF362B"/>
    <w:rsid w:val="434C9CDA"/>
    <w:rsid w:val="434DF99A"/>
    <w:rsid w:val="4357E0CF"/>
    <w:rsid w:val="4394939B"/>
    <w:rsid w:val="43A50B91"/>
    <w:rsid w:val="43CA3A98"/>
    <w:rsid w:val="43D72774"/>
    <w:rsid w:val="43DAD6B5"/>
    <w:rsid w:val="43E57AEA"/>
    <w:rsid w:val="445A4318"/>
    <w:rsid w:val="447FBBF8"/>
    <w:rsid w:val="44A02BE9"/>
    <w:rsid w:val="44A11746"/>
    <w:rsid w:val="44B3AF0D"/>
    <w:rsid w:val="44C1CE9D"/>
    <w:rsid w:val="44C2A61C"/>
    <w:rsid w:val="44EF90B3"/>
    <w:rsid w:val="4507D417"/>
    <w:rsid w:val="45DD49B8"/>
    <w:rsid w:val="45F74E87"/>
    <w:rsid w:val="461764DB"/>
    <w:rsid w:val="465517BE"/>
    <w:rsid w:val="466BBD9D"/>
    <w:rsid w:val="46C4C81C"/>
    <w:rsid w:val="4710B104"/>
    <w:rsid w:val="47B13752"/>
    <w:rsid w:val="47C6BA6E"/>
    <w:rsid w:val="47E00B89"/>
    <w:rsid w:val="47E57F46"/>
    <w:rsid w:val="483046EF"/>
    <w:rsid w:val="48318C6C"/>
    <w:rsid w:val="487F56EB"/>
    <w:rsid w:val="48A7DA32"/>
    <w:rsid w:val="48BACED2"/>
    <w:rsid w:val="48C9BDA8"/>
    <w:rsid w:val="48E59C1E"/>
    <w:rsid w:val="4916AA84"/>
    <w:rsid w:val="4919B9E6"/>
    <w:rsid w:val="494DADF9"/>
    <w:rsid w:val="4956106B"/>
    <w:rsid w:val="495D9458"/>
    <w:rsid w:val="495F1730"/>
    <w:rsid w:val="49720198"/>
    <w:rsid w:val="49F7EF45"/>
    <w:rsid w:val="4A000C83"/>
    <w:rsid w:val="4A2139AD"/>
    <w:rsid w:val="4A299CD5"/>
    <w:rsid w:val="4A7927FF"/>
    <w:rsid w:val="4AD9D541"/>
    <w:rsid w:val="4AF83B5D"/>
    <w:rsid w:val="4B2B44EC"/>
    <w:rsid w:val="4B55FD14"/>
    <w:rsid w:val="4B76B79B"/>
    <w:rsid w:val="4B9C6D08"/>
    <w:rsid w:val="4B9D22B2"/>
    <w:rsid w:val="4BDC5675"/>
    <w:rsid w:val="4C4DC196"/>
    <w:rsid w:val="4C8A36CA"/>
    <w:rsid w:val="4CDB9883"/>
    <w:rsid w:val="4D22FB47"/>
    <w:rsid w:val="4D38AAE7"/>
    <w:rsid w:val="4DBDD809"/>
    <w:rsid w:val="4DF586BA"/>
    <w:rsid w:val="4E0B4787"/>
    <w:rsid w:val="4E0B85E4"/>
    <w:rsid w:val="4E22B64D"/>
    <w:rsid w:val="4E434982"/>
    <w:rsid w:val="4E490083"/>
    <w:rsid w:val="4E8F254B"/>
    <w:rsid w:val="4EA5BF29"/>
    <w:rsid w:val="4EDD10C3"/>
    <w:rsid w:val="4F3BCF39"/>
    <w:rsid w:val="4F5A3F34"/>
    <w:rsid w:val="4F78D235"/>
    <w:rsid w:val="4F7E80CB"/>
    <w:rsid w:val="4FA021E6"/>
    <w:rsid w:val="4FA4B184"/>
    <w:rsid w:val="4FBC012A"/>
    <w:rsid w:val="5000A65F"/>
    <w:rsid w:val="502BCB21"/>
    <w:rsid w:val="5041E3FE"/>
    <w:rsid w:val="50463C76"/>
    <w:rsid w:val="509A7A6C"/>
    <w:rsid w:val="50E40919"/>
    <w:rsid w:val="50F5F119"/>
    <w:rsid w:val="50FF8FFF"/>
    <w:rsid w:val="5157B04F"/>
    <w:rsid w:val="516C2028"/>
    <w:rsid w:val="51B978D5"/>
    <w:rsid w:val="51C69F2E"/>
    <w:rsid w:val="51E215B4"/>
    <w:rsid w:val="51FAF0D0"/>
    <w:rsid w:val="52102208"/>
    <w:rsid w:val="5213ECC1"/>
    <w:rsid w:val="52902368"/>
    <w:rsid w:val="52929E24"/>
    <w:rsid w:val="52B631CF"/>
    <w:rsid w:val="52ECB7B6"/>
    <w:rsid w:val="52F07BAB"/>
    <w:rsid w:val="530AFB12"/>
    <w:rsid w:val="532CD6B4"/>
    <w:rsid w:val="537C35D9"/>
    <w:rsid w:val="53BAA7DE"/>
    <w:rsid w:val="53E7012C"/>
    <w:rsid w:val="54634ED7"/>
    <w:rsid w:val="5477B3E4"/>
    <w:rsid w:val="54C7B91A"/>
    <w:rsid w:val="552901E3"/>
    <w:rsid w:val="552C58D0"/>
    <w:rsid w:val="5539AEA9"/>
    <w:rsid w:val="554B2485"/>
    <w:rsid w:val="55B5EEB1"/>
    <w:rsid w:val="5675AFA4"/>
    <w:rsid w:val="56DD8781"/>
    <w:rsid w:val="56FEA262"/>
    <w:rsid w:val="5730BBF0"/>
    <w:rsid w:val="573D9EF7"/>
    <w:rsid w:val="57612BFF"/>
    <w:rsid w:val="578C655D"/>
    <w:rsid w:val="57E5BBA2"/>
    <w:rsid w:val="57ECFD7D"/>
    <w:rsid w:val="5804DA41"/>
    <w:rsid w:val="581BA2C6"/>
    <w:rsid w:val="581D75CB"/>
    <w:rsid w:val="5897B7A1"/>
    <w:rsid w:val="58D4716B"/>
    <w:rsid w:val="59A048A0"/>
    <w:rsid w:val="59B233B7"/>
    <w:rsid w:val="59CCEC54"/>
    <w:rsid w:val="59CDA8AC"/>
    <w:rsid w:val="5A1F7180"/>
    <w:rsid w:val="5A2F1E81"/>
    <w:rsid w:val="5A48E742"/>
    <w:rsid w:val="5A6CBC9B"/>
    <w:rsid w:val="5A7071D1"/>
    <w:rsid w:val="5A80C8E2"/>
    <w:rsid w:val="5ABC2B3C"/>
    <w:rsid w:val="5ACC710A"/>
    <w:rsid w:val="5ACCD43A"/>
    <w:rsid w:val="5B17E6E2"/>
    <w:rsid w:val="5B63D75C"/>
    <w:rsid w:val="5B88F861"/>
    <w:rsid w:val="5B8E464C"/>
    <w:rsid w:val="5BAEA326"/>
    <w:rsid w:val="5BC90757"/>
    <w:rsid w:val="5C1F8F29"/>
    <w:rsid w:val="5C54D0A8"/>
    <w:rsid w:val="5C6043AD"/>
    <w:rsid w:val="5C6111D6"/>
    <w:rsid w:val="5C669D5D"/>
    <w:rsid w:val="5C7E01D7"/>
    <w:rsid w:val="5D58158F"/>
    <w:rsid w:val="5D9E9A9E"/>
    <w:rsid w:val="5DB72FA2"/>
    <w:rsid w:val="5DE5A4A5"/>
    <w:rsid w:val="5DFAA435"/>
    <w:rsid w:val="5DFBF272"/>
    <w:rsid w:val="5E128084"/>
    <w:rsid w:val="5E4F6569"/>
    <w:rsid w:val="5E74235A"/>
    <w:rsid w:val="5E8A3CBC"/>
    <w:rsid w:val="5EB68AA8"/>
    <w:rsid w:val="5EF2BEE0"/>
    <w:rsid w:val="5EFF525B"/>
    <w:rsid w:val="5F20833F"/>
    <w:rsid w:val="5F43CD2D"/>
    <w:rsid w:val="5F6227F8"/>
    <w:rsid w:val="5FC7DAC1"/>
    <w:rsid w:val="5FE63BFD"/>
    <w:rsid w:val="6003C325"/>
    <w:rsid w:val="6009D61E"/>
    <w:rsid w:val="60AF19BF"/>
    <w:rsid w:val="60D0D746"/>
    <w:rsid w:val="60E9A5AD"/>
    <w:rsid w:val="612A8B26"/>
    <w:rsid w:val="61D25E57"/>
    <w:rsid w:val="6211B297"/>
    <w:rsid w:val="621CFEF2"/>
    <w:rsid w:val="62221E72"/>
    <w:rsid w:val="6244A12F"/>
    <w:rsid w:val="624DBFD4"/>
    <w:rsid w:val="625FB2C6"/>
    <w:rsid w:val="62836E14"/>
    <w:rsid w:val="62C2076F"/>
    <w:rsid w:val="62FCB320"/>
    <w:rsid w:val="631D024D"/>
    <w:rsid w:val="6352F12D"/>
    <w:rsid w:val="638BF7F1"/>
    <w:rsid w:val="63A13796"/>
    <w:rsid w:val="63B8C0B7"/>
    <w:rsid w:val="63D51BF6"/>
    <w:rsid w:val="63DE1523"/>
    <w:rsid w:val="6444BD9D"/>
    <w:rsid w:val="6463D353"/>
    <w:rsid w:val="6498840F"/>
    <w:rsid w:val="64A36130"/>
    <w:rsid w:val="64B26599"/>
    <w:rsid w:val="6520CCB8"/>
    <w:rsid w:val="654A1E43"/>
    <w:rsid w:val="65795898"/>
    <w:rsid w:val="65A0B982"/>
    <w:rsid w:val="662B7ECB"/>
    <w:rsid w:val="6639EF40"/>
    <w:rsid w:val="663CC99E"/>
    <w:rsid w:val="664AD962"/>
    <w:rsid w:val="666EB05B"/>
    <w:rsid w:val="667376DB"/>
    <w:rsid w:val="66A9BECD"/>
    <w:rsid w:val="66AFBCDB"/>
    <w:rsid w:val="66C5C2DA"/>
    <w:rsid w:val="6704CCC8"/>
    <w:rsid w:val="6725891B"/>
    <w:rsid w:val="677B8623"/>
    <w:rsid w:val="679A45D7"/>
    <w:rsid w:val="679E862D"/>
    <w:rsid w:val="67A9265C"/>
    <w:rsid w:val="67CBEC7D"/>
    <w:rsid w:val="67E1DC4C"/>
    <w:rsid w:val="681B283E"/>
    <w:rsid w:val="682C8588"/>
    <w:rsid w:val="6875BACA"/>
    <w:rsid w:val="68938418"/>
    <w:rsid w:val="68E94EF7"/>
    <w:rsid w:val="69059097"/>
    <w:rsid w:val="697E80FD"/>
    <w:rsid w:val="6A9064F5"/>
    <w:rsid w:val="6A971B39"/>
    <w:rsid w:val="6ADBC562"/>
    <w:rsid w:val="6AE594FC"/>
    <w:rsid w:val="6B24AA85"/>
    <w:rsid w:val="6B7ACD3B"/>
    <w:rsid w:val="6BE3B8BE"/>
    <w:rsid w:val="6C0B17CB"/>
    <w:rsid w:val="6C20AFFC"/>
    <w:rsid w:val="6C885603"/>
    <w:rsid w:val="6C88641F"/>
    <w:rsid w:val="6C966CB2"/>
    <w:rsid w:val="6CA160E8"/>
    <w:rsid w:val="6CA55BE7"/>
    <w:rsid w:val="6CBF4D96"/>
    <w:rsid w:val="6CEE9F36"/>
    <w:rsid w:val="6D130AD9"/>
    <w:rsid w:val="6D47B6C3"/>
    <w:rsid w:val="6DBD2BEC"/>
    <w:rsid w:val="6DFC32CC"/>
    <w:rsid w:val="6E0F74CA"/>
    <w:rsid w:val="6E410DB1"/>
    <w:rsid w:val="6E7C5990"/>
    <w:rsid w:val="6E9DDF11"/>
    <w:rsid w:val="6EB46C29"/>
    <w:rsid w:val="6ED361A6"/>
    <w:rsid w:val="6ED96CBE"/>
    <w:rsid w:val="6EF8BA88"/>
    <w:rsid w:val="6F4FA465"/>
    <w:rsid w:val="6F9040DF"/>
    <w:rsid w:val="6FC716B5"/>
    <w:rsid w:val="6FD00A38"/>
    <w:rsid w:val="6FE10BCB"/>
    <w:rsid w:val="70A54722"/>
    <w:rsid w:val="70C44E0D"/>
    <w:rsid w:val="7108BC43"/>
    <w:rsid w:val="719093B2"/>
    <w:rsid w:val="7191454F"/>
    <w:rsid w:val="71C51F95"/>
    <w:rsid w:val="71E51FAA"/>
    <w:rsid w:val="724CD3C3"/>
    <w:rsid w:val="726A9575"/>
    <w:rsid w:val="7273E8DD"/>
    <w:rsid w:val="7280B827"/>
    <w:rsid w:val="72A23A67"/>
    <w:rsid w:val="72A51971"/>
    <w:rsid w:val="72D3E3F6"/>
    <w:rsid w:val="733B954C"/>
    <w:rsid w:val="735B334F"/>
    <w:rsid w:val="738D2554"/>
    <w:rsid w:val="7399BA0C"/>
    <w:rsid w:val="73D6209E"/>
    <w:rsid w:val="73DD1ABB"/>
    <w:rsid w:val="73E9058C"/>
    <w:rsid w:val="740E3FD6"/>
    <w:rsid w:val="741E9EC3"/>
    <w:rsid w:val="741F4BCD"/>
    <w:rsid w:val="7435937B"/>
    <w:rsid w:val="7455E9D5"/>
    <w:rsid w:val="745B2D52"/>
    <w:rsid w:val="74826553"/>
    <w:rsid w:val="7498BC82"/>
    <w:rsid w:val="74AB1C29"/>
    <w:rsid w:val="74E435B7"/>
    <w:rsid w:val="74F5E433"/>
    <w:rsid w:val="75247AB4"/>
    <w:rsid w:val="755459DE"/>
    <w:rsid w:val="75912F39"/>
    <w:rsid w:val="75D91B1A"/>
    <w:rsid w:val="75E89BFA"/>
    <w:rsid w:val="761BEBED"/>
    <w:rsid w:val="761CCE91"/>
    <w:rsid w:val="766A19D5"/>
    <w:rsid w:val="766CFA01"/>
    <w:rsid w:val="766DFFE3"/>
    <w:rsid w:val="7685D53F"/>
    <w:rsid w:val="768C5380"/>
    <w:rsid w:val="76BA6B19"/>
    <w:rsid w:val="7729B3B4"/>
    <w:rsid w:val="7740B91C"/>
    <w:rsid w:val="775C658A"/>
    <w:rsid w:val="7765AE12"/>
    <w:rsid w:val="77BFBBAD"/>
    <w:rsid w:val="77D61168"/>
    <w:rsid w:val="78175564"/>
    <w:rsid w:val="787508D3"/>
    <w:rsid w:val="789211C7"/>
    <w:rsid w:val="78B23082"/>
    <w:rsid w:val="796DC510"/>
    <w:rsid w:val="79BB5849"/>
    <w:rsid w:val="79C494EB"/>
    <w:rsid w:val="7A3B46B0"/>
    <w:rsid w:val="7A93DF1D"/>
    <w:rsid w:val="7AC86A13"/>
    <w:rsid w:val="7ADFD8B0"/>
    <w:rsid w:val="7AE52534"/>
    <w:rsid w:val="7B5FB85C"/>
    <w:rsid w:val="7B7EEB63"/>
    <w:rsid w:val="7B9A5914"/>
    <w:rsid w:val="7B9E1D86"/>
    <w:rsid w:val="7BA83F45"/>
    <w:rsid w:val="7BC42C8C"/>
    <w:rsid w:val="7BC4382E"/>
    <w:rsid w:val="7BDF1162"/>
    <w:rsid w:val="7C04A2EA"/>
    <w:rsid w:val="7C8E1AD8"/>
    <w:rsid w:val="7CBA11A4"/>
    <w:rsid w:val="7CD1D14C"/>
    <w:rsid w:val="7D664CB9"/>
    <w:rsid w:val="7D7E6D22"/>
    <w:rsid w:val="7D94DD9C"/>
    <w:rsid w:val="7DA108D1"/>
    <w:rsid w:val="7DF0AE59"/>
    <w:rsid w:val="7E7326A2"/>
    <w:rsid w:val="7E76E2ED"/>
    <w:rsid w:val="7E7AC385"/>
    <w:rsid w:val="7E818968"/>
    <w:rsid w:val="7EBAD72B"/>
    <w:rsid w:val="7F07275C"/>
    <w:rsid w:val="7F0A5376"/>
    <w:rsid w:val="7F27CA3F"/>
    <w:rsid w:val="7F5ADA37"/>
    <w:rsid w:val="7F8F2285"/>
    <w:rsid w:val="7F9D73A3"/>
    <w:rsid w:val="7FB2BBD4"/>
    <w:rsid w:val="7FE0F9D4"/>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39" w:semiHidden="0" w:name="toc 3"/>
    <w:lsdException w:qFormat="1"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nhideWhenUsed="0" w:uiPriority="0" w:semiHidden="0" w:name="Normal Indent"/>
    <w:lsdException w:qFormat="1" w:unhideWhenUsed="0" w:uiPriority="0" w:semiHidden="0" w:name="footnote text"/>
    <w:lsdException w:unhideWhenUsed="0" w:uiPriority="0" w:name="annotation text"/>
    <w:lsdException w:uiPriority="99" w:semiHidden="0" w:name="header"/>
    <w:lsdException w:qFormat="1" w:uiPriority="99" w:semiHidden="0" w:name="footer"/>
    <w:lsdException w:unhideWhenUsed="0" w:uiPriority="0" w:semiHidden="0" w:name="index heading"/>
    <w:lsdException w:qFormat="1" w:unhideWhenUsed="0" w:uiPriority="0"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tr-TR" w:eastAsia="tr-TR" w:bidi="ar-SA"/>
    </w:rPr>
  </w:style>
  <w:style w:type="paragraph" w:styleId="2">
    <w:name w:val="heading 1"/>
    <w:basedOn w:val="3"/>
    <w:next w:val="5"/>
    <w:link w:val="106"/>
    <w:qFormat/>
    <w:uiPriority w:val="0"/>
    <w:pPr>
      <w:keepNext/>
      <w:numPr>
        <w:ilvl w:val="0"/>
        <w:numId w:val="1"/>
      </w:numPr>
      <w:spacing w:before="2880" w:line="240" w:lineRule="auto"/>
      <w:contextualSpacing w:val="0"/>
      <w:jc w:val="left"/>
      <w:outlineLvl w:val="0"/>
    </w:pPr>
    <w:rPr>
      <w:b/>
      <w:bCs/>
      <w:kern w:val="32"/>
      <w:szCs w:val="32"/>
    </w:rPr>
  </w:style>
  <w:style w:type="paragraph" w:styleId="6">
    <w:name w:val="heading 2"/>
    <w:basedOn w:val="1"/>
    <w:next w:val="1"/>
    <w:link w:val="108"/>
    <w:qFormat/>
    <w:uiPriority w:val="0"/>
    <w:pPr>
      <w:keepNext/>
      <w:numPr>
        <w:ilvl w:val="1"/>
        <w:numId w:val="1"/>
      </w:numPr>
      <w:spacing w:before="360" w:after="360"/>
      <w:outlineLvl w:val="1"/>
    </w:pPr>
    <w:rPr>
      <w:b/>
      <w:color w:val="000000"/>
      <w:szCs w:val="20"/>
      <w:lang w:val="zh-CN" w:eastAsia="zh-CN"/>
    </w:rPr>
  </w:style>
  <w:style w:type="paragraph" w:styleId="7">
    <w:name w:val="heading 3"/>
    <w:basedOn w:val="1"/>
    <w:next w:val="1"/>
    <w:link w:val="112"/>
    <w:qFormat/>
    <w:uiPriority w:val="0"/>
    <w:pPr>
      <w:keepNext/>
      <w:numPr>
        <w:ilvl w:val="2"/>
        <w:numId w:val="1"/>
      </w:numPr>
      <w:spacing w:before="360" w:after="360"/>
      <w:outlineLvl w:val="2"/>
    </w:pPr>
    <w:rPr>
      <w:b/>
      <w:bCs/>
      <w:szCs w:val="26"/>
      <w:lang w:val="zh-CN" w:eastAsia="zh-CN"/>
    </w:rPr>
  </w:style>
  <w:style w:type="paragraph" w:styleId="8">
    <w:name w:val="heading 4"/>
    <w:basedOn w:val="1"/>
    <w:next w:val="1"/>
    <w:link w:val="109"/>
    <w:qFormat/>
    <w:uiPriority w:val="0"/>
    <w:pPr>
      <w:keepNext/>
      <w:numPr>
        <w:ilvl w:val="3"/>
        <w:numId w:val="2"/>
      </w:numPr>
      <w:spacing w:before="240" w:after="120" w:line="480" w:lineRule="auto"/>
      <w:outlineLvl w:val="3"/>
    </w:pPr>
    <w:rPr>
      <w:rFonts w:eastAsia="SimSun"/>
      <w:b/>
      <w:lang w:val="zh-CN" w:eastAsia="zh-CN"/>
    </w:rPr>
  </w:style>
  <w:style w:type="paragraph" w:styleId="9">
    <w:name w:val="heading 5"/>
    <w:basedOn w:val="1"/>
    <w:next w:val="1"/>
    <w:link w:val="113"/>
    <w:qFormat/>
    <w:uiPriority w:val="0"/>
    <w:pPr>
      <w:spacing w:before="240" w:after="60"/>
      <w:outlineLvl w:val="4"/>
    </w:pPr>
    <w:rPr>
      <w:b/>
      <w:bCs/>
      <w:i/>
      <w:iCs/>
      <w:sz w:val="26"/>
      <w:szCs w:val="26"/>
    </w:rPr>
  </w:style>
  <w:style w:type="paragraph" w:styleId="10">
    <w:name w:val="heading 6"/>
    <w:basedOn w:val="1"/>
    <w:next w:val="1"/>
    <w:link w:val="114"/>
    <w:qFormat/>
    <w:uiPriority w:val="0"/>
    <w:pPr>
      <w:spacing w:before="240" w:after="60"/>
      <w:outlineLvl w:val="5"/>
    </w:pPr>
    <w:rPr>
      <w:b/>
      <w:bCs/>
      <w:sz w:val="22"/>
      <w:szCs w:val="22"/>
    </w:rPr>
  </w:style>
  <w:style w:type="paragraph" w:styleId="11">
    <w:name w:val="heading 7"/>
    <w:basedOn w:val="1"/>
    <w:next w:val="1"/>
    <w:link w:val="115"/>
    <w:qFormat/>
    <w:uiPriority w:val="0"/>
    <w:pPr>
      <w:spacing w:before="240" w:after="60"/>
      <w:outlineLvl w:val="6"/>
    </w:pPr>
  </w:style>
  <w:style w:type="paragraph" w:styleId="12">
    <w:name w:val="heading 8"/>
    <w:basedOn w:val="1"/>
    <w:next w:val="1"/>
    <w:link w:val="116"/>
    <w:qFormat/>
    <w:uiPriority w:val="0"/>
    <w:pPr>
      <w:spacing w:before="240" w:after="60"/>
      <w:outlineLvl w:val="7"/>
    </w:pPr>
    <w:rPr>
      <w:i/>
      <w:iCs/>
    </w:rPr>
  </w:style>
  <w:style w:type="paragraph" w:styleId="13">
    <w:name w:val="heading 9"/>
    <w:basedOn w:val="1"/>
    <w:next w:val="1"/>
    <w:link w:val="117"/>
    <w:qFormat/>
    <w:uiPriority w:val="0"/>
    <w:pPr>
      <w:spacing w:before="240" w:after="60"/>
      <w:outlineLvl w:val="8"/>
    </w:pPr>
    <w:rPr>
      <w:rFonts w:ascii="Arial" w:hAnsi="Arial" w:cs="Arial"/>
      <w:sz w:val="22"/>
      <w:szCs w:val="22"/>
    </w:rPr>
  </w:style>
  <w:style w:type="character" w:default="1" w:styleId="14">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customStyle="1" w:styleId="3">
    <w:name w:val="Normal1"/>
    <w:basedOn w:val="4"/>
    <w:link w:val="137"/>
    <w:uiPriority w:val="0"/>
    <w:pPr>
      <w:spacing w:before="360" w:after="360" w:line="360" w:lineRule="auto"/>
      <w:ind w:left="0"/>
      <w:jc w:val="both"/>
    </w:pPr>
  </w:style>
  <w:style w:type="paragraph" w:customStyle="1" w:styleId="4">
    <w:name w:val="Liste Paragraf1"/>
    <w:basedOn w:val="1"/>
    <w:link w:val="129"/>
    <w:qFormat/>
    <w:uiPriority w:val="0"/>
    <w:pPr>
      <w:ind w:left="720"/>
      <w:contextualSpacing/>
    </w:pPr>
    <w:rPr>
      <w:lang w:val="zh-CN" w:eastAsia="zh-CN"/>
    </w:rPr>
  </w:style>
  <w:style w:type="paragraph" w:styleId="5">
    <w:name w:val="Date"/>
    <w:basedOn w:val="1"/>
    <w:next w:val="1"/>
    <w:link w:val="111"/>
    <w:qFormat/>
    <w:uiPriority w:val="0"/>
    <w:rPr>
      <w:lang w:val="zh-CN" w:eastAsia="zh-CN"/>
    </w:rPr>
  </w:style>
  <w:style w:type="paragraph" w:styleId="16">
    <w:name w:val="Balloon Text"/>
    <w:basedOn w:val="1"/>
    <w:link w:val="318"/>
    <w:uiPriority w:val="0"/>
    <w:rPr>
      <w:rFonts w:ascii="Tahoma" w:hAnsi="Tahoma" w:cs="Tahoma"/>
      <w:sz w:val="16"/>
      <w:szCs w:val="16"/>
      <w:lang w:eastAsia="en-US"/>
    </w:rPr>
  </w:style>
  <w:style w:type="paragraph" w:styleId="17">
    <w:name w:val="Block Text"/>
    <w:basedOn w:val="1"/>
    <w:uiPriority w:val="0"/>
    <w:pPr>
      <w:pBdr>
        <w:top w:val="single" w:color="4F81BD" w:sz="2" w:space="10"/>
        <w:left w:val="single" w:color="4F81BD" w:sz="2" w:space="10"/>
        <w:bottom w:val="single" w:color="4F81BD" w:sz="2" w:space="10"/>
        <w:right w:val="single" w:color="4F81BD" w:sz="2" w:space="10"/>
      </w:pBdr>
      <w:ind w:left="1152" w:right="1152"/>
    </w:pPr>
    <w:rPr>
      <w:rFonts w:ascii="Calibri" w:hAnsi="Calibri"/>
      <w:i/>
      <w:iCs/>
      <w:color w:val="4F81BD"/>
    </w:rPr>
  </w:style>
  <w:style w:type="paragraph" w:styleId="18">
    <w:name w:val="Body Text"/>
    <w:basedOn w:val="1"/>
    <w:link w:val="107"/>
    <w:qFormat/>
    <w:uiPriority w:val="0"/>
    <w:pPr>
      <w:spacing w:before="120" w:after="120" w:line="360" w:lineRule="auto"/>
      <w:ind w:firstLine="709"/>
      <w:jc w:val="both"/>
    </w:pPr>
    <w:rPr>
      <w:lang w:val="zh-CN" w:eastAsia="zh-CN"/>
    </w:rPr>
  </w:style>
  <w:style w:type="paragraph" w:styleId="19">
    <w:name w:val="Body Text 2"/>
    <w:basedOn w:val="1"/>
    <w:link w:val="308"/>
    <w:uiPriority w:val="0"/>
    <w:pPr>
      <w:autoSpaceDE w:val="0"/>
      <w:autoSpaceDN w:val="0"/>
      <w:adjustRightInd w:val="0"/>
      <w:spacing w:line="480" w:lineRule="auto"/>
      <w:jc w:val="both"/>
    </w:pPr>
    <w:rPr>
      <w:szCs w:val="20"/>
    </w:rPr>
  </w:style>
  <w:style w:type="paragraph" w:styleId="20">
    <w:name w:val="Body Text 3"/>
    <w:basedOn w:val="1"/>
    <w:link w:val="309"/>
    <w:uiPriority w:val="0"/>
    <w:pPr>
      <w:spacing w:after="120"/>
    </w:pPr>
    <w:rPr>
      <w:sz w:val="16"/>
      <w:szCs w:val="16"/>
      <w:lang w:val="zh-CN" w:eastAsia="zh-CN"/>
    </w:rPr>
  </w:style>
  <w:style w:type="paragraph" w:styleId="21">
    <w:name w:val="Body Text First Indent"/>
    <w:basedOn w:val="18"/>
    <w:link w:val="305"/>
    <w:uiPriority w:val="0"/>
    <w:pPr>
      <w:spacing w:before="0" w:after="0" w:line="240" w:lineRule="auto"/>
      <w:ind w:firstLine="360"/>
      <w:jc w:val="left"/>
    </w:pPr>
  </w:style>
  <w:style w:type="paragraph" w:styleId="22">
    <w:name w:val="Body Text Indent"/>
    <w:basedOn w:val="1"/>
    <w:link w:val="301"/>
    <w:uiPriority w:val="0"/>
    <w:pPr>
      <w:spacing w:line="360" w:lineRule="auto"/>
      <w:ind w:left="720" w:firstLine="360"/>
      <w:jc w:val="both"/>
    </w:pPr>
    <w:rPr>
      <w:lang w:val="zh-CN" w:eastAsia="zh-CN"/>
    </w:rPr>
  </w:style>
  <w:style w:type="paragraph" w:styleId="23">
    <w:name w:val="Body Text First Indent 2"/>
    <w:basedOn w:val="22"/>
    <w:link w:val="306"/>
    <w:uiPriority w:val="0"/>
    <w:pPr>
      <w:spacing w:line="240" w:lineRule="auto"/>
      <w:ind w:left="360"/>
      <w:jc w:val="left"/>
    </w:pPr>
  </w:style>
  <w:style w:type="paragraph" w:styleId="24">
    <w:name w:val="Body Text Indent 2"/>
    <w:basedOn w:val="1"/>
    <w:link w:val="310"/>
    <w:uiPriority w:val="0"/>
    <w:pPr>
      <w:spacing w:before="120" w:after="120" w:line="360" w:lineRule="auto"/>
      <w:ind w:firstLine="708"/>
      <w:jc w:val="both"/>
    </w:pPr>
  </w:style>
  <w:style w:type="paragraph" w:styleId="25">
    <w:name w:val="Body Text Indent 3"/>
    <w:basedOn w:val="1"/>
    <w:link w:val="311"/>
    <w:uiPriority w:val="0"/>
    <w:pPr>
      <w:autoSpaceDE w:val="0"/>
      <w:autoSpaceDN w:val="0"/>
      <w:adjustRightInd w:val="0"/>
      <w:spacing w:line="480" w:lineRule="auto"/>
      <w:ind w:firstLine="540"/>
      <w:jc w:val="both"/>
    </w:pPr>
    <w:rPr>
      <w:szCs w:val="20"/>
    </w:rPr>
  </w:style>
  <w:style w:type="paragraph" w:styleId="26">
    <w:name w:val="caption"/>
    <w:basedOn w:val="1"/>
    <w:next w:val="1"/>
    <w:link w:val="118"/>
    <w:qFormat/>
    <w:uiPriority w:val="0"/>
    <w:pPr>
      <w:spacing w:before="120" w:after="240"/>
      <w:jc w:val="center"/>
    </w:pPr>
    <w:rPr>
      <w:b/>
      <w:bCs/>
      <w:sz w:val="22"/>
      <w:szCs w:val="20"/>
      <w:lang w:val="zh-CN" w:eastAsia="zh-CN"/>
    </w:rPr>
  </w:style>
  <w:style w:type="paragraph" w:styleId="27">
    <w:name w:val="Closing"/>
    <w:basedOn w:val="1"/>
    <w:link w:val="299"/>
    <w:uiPriority w:val="0"/>
    <w:pPr>
      <w:ind w:left="4252"/>
    </w:pPr>
    <w:rPr>
      <w:lang w:val="zh-CN" w:eastAsia="zh-CN"/>
    </w:rPr>
  </w:style>
  <w:style w:type="character" w:styleId="28">
    <w:name w:val="annotation reference"/>
    <w:semiHidden/>
    <w:uiPriority w:val="0"/>
    <w:rPr>
      <w:rFonts w:cs="Times New Roman"/>
      <w:sz w:val="16"/>
      <w:szCs w:val="16"/>
    </w:rPr>
  </w:style>
  <w:style w:type="paragraph" w:styleId="29">
    <w:name w:val="annotation text"/>
    <w:basedOn w:val="1"/>
    <w:link w:val="291"/>
    <w:semiHidden/>
    <w:uiPriority w:val="0"/>
    <w:rPr>
      <w:sz w:val="20"/>
      <w:szCs w:val="20"/>
      <w:lang w:eastAsia="en-US"/>
    </w:rPr>
  </w:style>
  <w:style w:type="paragraph" w:styleId="30">
    <w:name w:val="annotation subject"/>
    <w:basedOn w:val="29"/>
    <w:next w:val="29"/>
    <w:link w:val="317"/>
    <w:semiHidden/>
    <w:uiPriority w:val="0"/>
    <w:rPr>
      <w:b/>
      <w:bCs/>
    </w:rPr>
  </w:style>
  <w:style w:type="paragraph" w:styleId="31">
    <w:name w:val="Document Map"/>
    <w:basedOn w:val="1"/>
    <w:link w:val="312"/>
    <w:uiPriority w:val="0"/>
    <w:rPr>
      <w:rFonts w:ascii="Tahoma" w:hAnsi="Tahoma"/>
      <w:sz w:val="16"/>
      <w:szCs w:val="16"/>
      <w:lang w:val="zh-CN" w:eastAsia="zh-CN"/>
    </w:rPr>
  </w:style>
  <w:style w:type="paragraph" w:styleId="32">
    <w:name w:val="E-mail Signature"/>
    <w:basedOn w:val="1"/>
    <w:link w:val="314"/>
    <w:uiPriority w:val="0"/>
    <w:rPr>
      <w:lang w:val="zh-CN" w:eastAsia="zh-CN"/>
    </w:rPr>
  </w:style>
  <w:style w:type="character" w:styleId="33">
    <w:name w:val="Emphasis"/>
    <w:qFormat/>
    <w:uiPriority w:val="0"/>
    <w:rPr>
      <w:rFonts w:cs="Times New Roman"/>
      <w:i/>
      <w:iCs/>
    </w:rPr>
  </w:style>
  <w:style w:type="paragraph" w:styleId="34">
    <w:name w:val="envelope address"/>
    <w:basedOn w:val="1"/>
    <w:uiPriority w:val="0"/>
    <w:pPr>
      <w:framePr w:w="7920" w:h="1980" w:hRule="exact" w:hSpace="141" w:wrap="auto" w:vAnchor="margin" w:hAnchor="page" w:xAlign="center" w:yAlign="bottom"/>
      <w:ind w:left="2880"/>
    </w:pPr>
    <w:rPr>
      <w:rFonts w:ascii="Cambria" w:hAnsi="Cambria"/>
    </w:rPr>
  </w:style>
  <w:style w:type="paragraph" w:styleId="35">
    <w:name w:val="envelope return"/>
    <w:basedOn w:val="1"/>
    <w:uiPriority w:val="0"/>
    <w:rPr>
      <w:rFonts w:ascii="Cambria" w:hAnsi="Cambria"/>
      <w:sz w:val="20"/>
      <w:szCs w:val="20"/>
    </w:rPr>
  </w:style>
  <w:style w:type="character" w:styleId="36">
    <w:name w:val="FollowedHyperlink"/>
    <w:uiPriority w:val="0"/>
    <w:rPr>
      <w:rFonts w:cs="Times New Roman"/>
      <w:color w:val="800080"/>
      <w:u w:val="single"/>
    </w:rPr>
  </w:style>
  <w:style w:type="paragraph" w:styleId="37">
    <w:name w:val="footer"/>
    <w:basedOn w:val="1"/>
    <w:link w:val="225"/>
    <w:unhideWhenUsed/>
    <w:qFormat/>
    <w:uiPriority w:val="99"/>
    <w:pPr>
      <w:tabs>
        <w:tab w:val="center" w:pos="4680"/>
        <w:tab w:val="right" w:pos="9360"/>
      </w:tabs>
      <w:spacing w:after="0" w:line="240" w:lineRule="auto"/>
    </w:pPr>
  </w:style>
  <w:style w:type="paragraph" w:styleId="38">
    <w:name w:val="footnote text"/>
    <w:basedOn w:val="1"/>
    <w:link w:val="290"/>
    <w:qFormat/>
    <w:uiPriority w:val="0"/>
    <w:rPr>
      <w:sz w:val="20"/>
      <w:szCs w:val="20"/>
    </w:rPr>
  </w:style>
  <w:style w:type="paragraph" w:styleId="39">
    <w:name w:val="header"/>
    <w:basedOn w:val="1"/>
    <w:link w:val="224"/>
    <w:unhideWhenUsed/>
    <w:uiPriority w:val="99"/>
    <w:pPr>
      <w:tabs>
        <w:tab w:val="center" w:pos="4680"/>
        <w:tab w:val="right" w:pos="9360"/>
      </w:tabs>
      <w:spacing w:after="0" w:line="240" w:lineRule="auto"/>
    </w:pPr>
  </w:style>
  <w:style w:type="paragraph" w:styleId="40">
    <w:name w:val="HTML Address"/>
    <w:basedOn w:val="1"/>
    <w:link w:val="315"/>
    <w:uiPriority w:val="0"/>
    <w:rPr>
      <w:i/>
      <w:iCs/>
      <w:lang w:val="zh-CN" w:eastAsia="zh-CN"/>
    </w:rPr>
  </w:style>
  <w:style w:type="character" w:styleId="41">
    <w:name w:val="HTML Code"/>
    <w:uiPriority w:val="0"/>
    <w:rPr>
      <w:rFonts w:ascii="Courier New" w:hAnsi="Courier New"/>
      <w:sz w:val="20"/>
    </w:rPr>
  </w:style>
  <w:style w:type="paragraph" w:styleId="42">
    <w:name w:val="HTML Preformatted"/>
    <w:basedOn w:val="1"/>
    <w:link w:val="316"/>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eastAsia="Arial Unicode MS" w:cs="Arial Unicode MS"/>
      <w:sz w:val="20"/>
      <w:szCs w:val="20"/>
    </w:rPr>
  </w:style>
  <w:style w:type="character" w:styleId="43">
    <w:name w:val="HTML Typewriter"/>
    <w:uiPriority w:val="0"/>
    <w:rPr>
      <w:rFonts w:cs="Times New Roman"/>
    </w:rPr>
  </w:style>
  <w:style w:type="character" w:styleId="44">
    <w:name w:val="Hyperlink"/>
    <w:uiPriority w:val="99"/>
    <w:rPr>
      <w:rFonts w:cs="Times New Roman"/>
      <w:color w:val="0000FF"/>
      <w:u w:val="single"/>
    </w:rPr>
  </w:style>
  <w:style w:type="paragraph" w:styleId="45">
    <w:name w:val="index 1"/>
    <w:basedOn w:val="1"/>
    <w:next w:val="1"/>
    <w:autoRedefine/>
    <w:qFormat/>
    <w:uiPriority w:val="0"/>
    <w:pPr>
      <w:ind w:left="240" w:hanging="240"/>
    </w:pPr>
  </w:style>
  <w:style w:type="paragraph" w:styleId="46">
    <w:name w:val="index 2"/>
    <w:basedOn w:val="1"/>
    <w:next w:val="1"/>
    <w:autoRedefine/>
    <w:uiPriority w:val="0"/>
    <w:pPr>
      <w:ind w:left="480" w:hanging="240"/>
    </w:pPr>
  </w:style>
  <w:style w:type="paragraph" w:styleId="47">
    <w:name w:val="index 3"/>
    <w:basedOn w:val="1"/>
    <w:next w:val="1"/>
    <w:autoRedefine/>
    <w:qFormat/>
    <w:uiPriority w:val="0"/>
    <w:pPr>
      <w:ind w:left="720" w:hanging="240"/>
    </w:pPr>
  </w:style>
  <w:style w:type="paragraph" w:styleId="48">
    <w:name w:val="index 4"/>
    <w:basedOn w:val="1"/>
    <w:next w:val="1"/>
    <w:autoRedefine/>
    <w:qFormat/>
    <w:uiPriority w:val="0"/>
    <w:pPr>
      <w:ind w:left="960" w:hanging="240"/>
    </w:pPr>
  </w:style>
  <w:style w:type="paragraph" w:styleId="49">
    <w:name w:val="index 5"/>
    <w:basedOn w:val="1"/>
    <w:next w:val="1"/>
    <w:autoRedefine/>
    <w:qFormat/>
    <w:uiPriority w:val="0"/>
    <w:pPr>
      <w:ind w:left="1200" w:hanging="240"/>
    </w:pPr>
  </w:style>
  <w:style w:type="paragraph" w:styleId="50">
    <w:name w:val="index 6"/>
    <w:basedOn w:val="1"/>
    <w:next w:val="1"/>
    <w:autoRedefine/>
    <w:qFormat/>
    <w:uiPriority w:val="0"/>
    <w:pPr>
      <w:ind w:left="1440" w:hanging="240"/>
    </w:pPr>
  </w:style>
  <w:style w:type="paragraph" w:styleId="51">
    <w:name w:val="index 7"/>
    <w:basedOn w:val="1"/>
    <w:next w:val="1"/>
    <w:autoRedefine/>
    <w:qFormat/>
    <w:uiPriority w:val="0"/>
    <w:pPr>
      <w:ind w:left="1680" w:hanging="240"/>
    </w:pPr>
  </w:style>
  <w:style w:type="paragraph" w:styleId="52">
    <w:name w:val="index 8"/>
    <w:basedOn w:val="1"/>
    <w:next w:val="1"/>
    <w:autoRedefine/>
    <w:qFormat/>
    <w:uiPriority w:val="0"/>
    <w:pPr>
      <w:ind w:left="1920" w:hanging="240"/>
    </w:pPr>
  </w:style>
  <w:style w:type="paragraph" w:styleId="53">
    <w:name w:val="index 9"/>
    <w:basedOn w:val="1"/>
    <w:next w:val="1"/>
    <w:autoRedefine/>
    <w:uiPriority w:val="0"/>
    <w:pPr>
      <w:ind w:left="2160" w:hanging="240"/>
    </w:pPr>
  </w:style>
  <w:style w:type="paragraph" w:styleId="54">
    <w:name w:val="index heading"/>
    <w:basedOn w:val="1"/>
    <w:next w:val="45"/>
    <w:uiPriority w:val="0"/>
    <w:rPr>
      <w:rFonts w:ascii="Cambria" w:hAnsi="Cambria"/>
      <w:b/>
      <w:bCs/>
    </w:rPr>
  </w:style>
  <w:style w:type="paragraph" w:styleId="55">
    <w:name w:val="List"/>
    <w:basedOn w:val="1"/>
    <w:uiPriority w:val="0"/>
    <w:pPr>
      <w:ind w:left="283" w:hanging="283"/>
      <w:contextualSpacing/>
    </w:pPr>
  </w:style>
  <w:style w:type="paragraph" w:styleId="56">
    <w:name w:val="List 2"/>
    <w:basedOn w:val="1"/>
    <w:uiPriority w:val="0"/>
    <w:pPr>
      <w:ind w:left="566" w:hanging="283"/>
      <w:contextualSpacing/>
    </w:pPr>
  </w:style>
  <w:style w:type="paragraph" w:styleId="57">
    <w:name w:val="List 3"/>
    <w:basedOn w:val="1"/>
    <w:uiPriority w:val="0"/>
    <w:pPr>
      <w:ind w:left="849" w:hanging="283"/>
      <w:contextualSpacing/>
    </w:pPr>
  </w:style>
  <w:style w:type="paragraph" w:styleId="58">
    <w:name w:val="List 4"/>
    <w:basedOn w:val="1"/>
    <w:uiPriority w:val="0"/>
    <w:pPr>
      <w:ind w:left="1132" w:hanging="283"/>
      <w:contextualSpacing/>
    </w:pPr>
  </w:style>
  <w:style w:type="paragraph" w:styleId="59">
    <w:name w:val="List 5"/>
    <w:basedOn w:val="1"/>
    <w:uiPriority w:val="0"/>
    <w:pPr>
      <w:ind w:left="1415" w:hanging="283"/>
      <w:contextualSpacing/>
    </w:pPr>
  </w:style>
  <w:style w:type="paragraph" w:styleId="60">
    <w:name w:val="List Bullet"/>
    <w:basedOn w:val="1"/>
    <w:uiPriority w:val="0"/>
    <w:pPr>
      <w:numPr>
        <w:ilvl w:val="0"/>
        <w:numId w:val="3"/>
      </w:numPr>
      <w:contextualSpacing/>
    </w:pPr>
  </w:style>
  <w:style w:type="paragraph" w:styleId="61">
    <w:name w:val="List Bullet 2"/>
    <w:basedOn w:val="1"/>
    <w:autoRedefine/>
    <w:uiPriority w:val="0"/>
    <w:pPr>
      <w:numPr>
        <w:ilvl w:val="0"/>
        <w:numId w:val="4"/>
      </w:numPr>
    </w:pPr>
  </w:style>
  <w:style w:type="paragraph" w:styleId="62">
    <w:name w:val="List Bullet 3"/>
    <w:basedOn w:val="1"/>
    <w:uiPriority w:val="0"/>
    <w:pPr>
      <w:numPr>
        <w:ilvl w:val="0"/>
        <w:numId w:val="5"/>
      </w:numPr>
      <w:contextualSpacing/>
    </w:pPr>
  </w:style>
  <w:style w:type="paragraph" w:styleId="63">
    <w:name w:val="List Bullet 4"/>
    <w:basedOn w:val="1"/>
    <w:uiPriority w:val="0"/>
    <w:pPr>
      <w:numPr>
        <w:ilvl w:val="0"/>
        <w:numId w:val="6"/>
      </w:numPr>
      <w:contextualSpacing/>
    </w:pPr>
  </w:style>
  <w:style w:type="paragraph" w:styleId="64">
    <w:name w:val="List Bullet 5"/>
    <w:basedOn w:val="1"/>
    <w:uiPriority w:val="0"/>
    <w:pPr>
      <w:numPr>
        <w:ilvl w:val="0"/>
        <w:numId w:val="7"/>
      </w:numPr>
      <w:contextualSpacing/>
    </w:pPr>
  </w:style>
  <w:style w:type="paragraph" w:styleId="65">
    <w:name w:val="List Continue"/>
    <w:basedOn w:val="1"/>
    <w:uiPriority w:val="0"/>
    <w:pPr>
      <w:spacing w:after="120"/>
      <w:ind w:left="283"/>
      <w:contextualSpacing/>
    </w:pPr>
  </w:style>
  <w:style w:type="paragraph" w:styleId="66">
    <w:name w:val="List Continue 2"/>
    <w:basedOn w:val="1"/>
    <w:uiPriority w:val="0"/>
    <w:pPr>
      <w:spacing w:after="120"/>
      <w:ind w:left="566"/>
      <w:contextualSpacing/>
    </w:pPr>
  </w:style>
  <w:style w:type="paragraph" w:styleId="67">
    <w:name w:val="List Continue 3"/>
    <w:basedOn w:val="1"/>
    <w:uiPriority w:val="0"/>
    <w:pPr>
      <w:spacing w:after="120"/>
      <w:ind w:left="849"/>
      <w:contextualSpacing/>
    </w:pPr>
  </w:style>
  <w:style w:type="paragraph" w:styleId="68">
    <w:name w:val="List Continue 4"/>
    <w:basedOn w:val="1"/>
    <w:uiPriority w:val="0"/>
    <w:pPr>
      <w:spacing w:after="120"/>
      <w:ind w:left="1132"/>
      <w:contextualSpacing/>
    </w:pPr>
  </w:style>
  <w:style w:type="paragraph" w:styleId="69">
    <w:name w:val="List Continue 5"/>
    <w:basedOn w:val="1"/>
    <w:uiPriority w:val="0"/>
    <w:pPr>
      <w:spacing w:after="120"/>
      <w:ind w:left="1415"/>
      <w:contextualSpacing/>
    </w:pPr>
  </w:style>
  <w:style w:type="paragraph" w:styleId="70">
    <w:name w:val="List Number"/>
    <w:basedOn w:val="1"/>
    <w:uiPriority w:val="0"/>
    <w:pPr>
      <w:numPr>
        <w:ilvl w:val="0"/>
        <w:numId w:val="8"/>
      </w:numPr>
      <w:contextualSpacing/>
    </w:pPr>
  </w:style>
  <w:style w:type="paragraph" w:styleId="71">
    <w:name w:val="List Number 2"/>
    <w:basedOn w:val="1"/>
    <w:uiPriority w:val="0"/>
    <w:pPr>
      <w:numPr>
        <w:ilvl w:val="0"/>
        <w:numId w:val="9"/>
      </w:numPr>
      <w:contextualSpacing/>
    </w:pPr>
  </w:style>
  <w:style w:type="paragraph" w:styleId="72">
    <w:name w:val="List Number 3"/>
    <w:basedOn w:val="1"/>
    <w:uiPriority w:val="0"/>
    <w:pPr>
      <w:numPr>
        <w:ilvl w:val="0"/>
        <w:numId w:val="10"/>
      </w:numPr>
      <w:contextualSpacing/>
    </w:pPr>
  </w:style>
  <w:style w:type="paragraph" w:styleId="73">
    <w:name w:val="List Number 4"/>
    <w:basedOn w:val="1"/>
    <w:uiPriority w:val="0"/>
    <w:pPr>
      <w:numPr>
        <w:ilvl w:val="0"/>
        <w:numId w:val="11"/>
      </w:numPr>
      <w:contextualSpacing/>
    </w:pPr>
  </w:style>
  <w:style w:type="paragraph" w:styleId="74">
    <w:name w:val="List Number 5"/>
    <w:basedOn w:val="1"/>
    <w:uiPriority w:val="0"/>
    <w:pPr>
      <w:numPr>
        <w:ilvl w:val="0"/>
        <w:numId w:val="12"/>
      </w:numPr>
      <w:contextualSpacing/>
    </w:pPr>
  </w:style>
  <w:style w:type="paragraph" w:styleId="75">
    <w:name w:val="macro"/>
    <w:link w:val="298"/>
    <w:uiPriority w:val="0"/>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imes New Roman" w:cs="Times New Roman"/>
      <w:lang w:val="tr-TR" w:eastAsia="tr-TR" w:bidi="ar-SA"/>
    </w:rPr>
  </w:style>
  <w:style w:type="paragraph" w:styleId="76">
    <w:name w:val="Normal (Web)"/>
    <w:basedOn w:val="1"/>
    <w:uiPriority w:val="0"/>
    <w:pPr>
      <w:spacing w:before="100" w:beforeAutospacing="1" w:after="100" w:afterAutospacing="1"/>
    </w:pPr>
    <w:rPr>
      <w:color w:val="000000"/>
    </w:rPr>
  </w:style>
  <w:style w:type="paragraph" w:styleId="77">
    <w:name w:val="Normal Indent"/>
    <w:basedOn w:val="1"/>
    <w:uiPriority w:val="0"/>
    <w:pPr>
      <w:ind w:left="708"/>
    </w:pPr>
  </w:style>
  <w:style w:type="paragraph" w:styleId="78">
    <w:name w:val="Note Heading"/>
    <w:basedOn w:val="1"/>
    <w:next w:val="1"/>
    <w:link w:val="307"/>
    <w:uiPriority w:val="0"/>
    <w:rPr>
      <w:lang w:val="zh-CN" w:eastAsia="zh-CN"/>
    </w:rPr>
  </w:style>
  <w:style w:type="character" w:styleId="79">
    <w:name w:val="page number"/>
    <w:uiPriority w:val="0"/>
    <w:rPr>
      <w:rFonts w:cs="Times New Roman"/>
    </w:rPr>
  </w:style>
  <w:style w:type="paragraph" w:styleId="80">
    <w:name w:val="Plain Text"/>
    <w:basedOn w:val="1"/>
    <w:link w:val="313"/>
    <w:uiPriority w:val="0"/>
    <w:rPr>
      <w:rFonts w:ascii="Consolas" w:hAnsi="Consolas"/>
      <w:sz w:val="21"/>
      <w:szCs w:val="21"/>
      <w:lang w:val="zh-CN" w:eastAsia="zh-CN"/>
    </w:rPr>
  </w:style>
  <w:style w:type="paragraph" w:styleId="81">
    <w:name w:val="Salutation"/>
    <w:basedOn w:val="1"/>
    <w:next w:val="1"/>
    <w:link w:val="304"/>
    <w:uiPriority w:val="0"/>
    <w:rPr>
      <w:lang w:val="zh-CN" w:eastAsia="zh-CN"/>
    </w:rPr>
  </w:style>
  <w:style w:type="paragraph" w:styleId="82">
    <w:name w:val="Signature"/>
    <w:basedOn w:val="1"/>
    <w:link w:val="300"/>
    <w:uiPriority w:val="0"/>
    <w:pPr>
      <w:ind w:left="4252"/>
    </w:pPr>
    <w:rPr>
      <w:lang w:val="zh-CN" w:eastAsia="zh-CN"/>
    </w:rPr>
  </w:style>
  <w:style w:type="character" w:styleId="83">
    <w:name w:val="Strong"/>
    <w:qFormat/>
    <w:uiPriority w:val="0"/>
    <w:rPr>
      <w:b/>
    </w:rPr>
  </w:style>
  <w:style w:type="table" w:styleId="84">
    <w:name w:val="Table Contemporary"/>
    <w:basedOn w:val="15"/>
    <w:uiPriority w:val="0"/>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85">
    <w:name w:val="Table Grid"/>
    <w:basedOn w:val="1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86">
    <w:name w:val="Table Grid 2"/>
    <w:basedOn w:val="15"/>
    <w:uiPriority w:val="0"/>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87">
    <w:name w:val="Table Grid 4"/>
    <w:basedOn w:val="15"/>
    <w:uiPriority w:val="0"/>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paragraph" w:styleId="88">
    <w:name w:val="table of authorities"/>
    <w:basedOn w:val="1"/>
    <w:next w:val="1"/>
    <w:uiPriority w:val="0"/>
    <w:pPr>
      <w:ind w:left="240" w:hanging="240"/>
    </w:pPr>
  </w:style>
  <w:style w:type="paragraph" w:styleId="89">
    <w:name w:val="table of figures"/>
    <w:basedOn w:val="1"/>
    <w:next w:val="1"/>
    <w:uiPriority w:val="99"/>
    <w:rPr>
      <w:iCs/>
    </w:rPr>
  </w:style>
  <w:style w:type="table" w:styleId="90">
    <w:name w:val="Table Simple 2"/>
    <w:basedOn w:val="15"/>
    <w:uiPriority w:val="0"/>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91">
    <w:name w:val="Table Simple 3"/>
    <w:basedOn w:val="15"/>
    <w:uiPriority w:val="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92">
    <w:name w:val="Table Subtle 2"/>
    <w:basedOn w:val="15"/>
    <w:uiPriority w:val="0"/>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paragraph" w:styleId="93">
    <w:name w:val="Title"/>
    <w:basedOn w:val="1"/>
    <w:link w:val="119"/>
    <w:qFormat/>
    <w:uiPriority w:val="0"/>
    <w:pPr>
      <w:jc w:val="center"/>
    </w:pPr>
    <w:rPr>
      <w:b/>
      <w:bCs/>
    </w:rPr>
  </w:style>
  <w:style w:type="paragraph" w:styleId="94">
    <w:name w:val="toa heading"/>
    <w:basedOn w:val="1"/>
    <w:next w:val="1"/>
    <w:uiPriority w:val="0"/>
    <w:pPr>
      <w:spacing w:before="120"/>
    </w:pPr>
    <w:rPr>
      <w:rFonts w:ascii="Cambria" w:hAnsi="Cambria"/>
      <w:b/>
      <w:bCs/>
    </w:rPr>
  </w:style>
  <w:style w:type="paragraph" w:styleId="95">
    <w:name w:val="toc 1"/>
    <w:basedOn w:val="1"/>
    <w:next w:val="1"/>
    <w:autoRedefine/>
    <w:uiPriority w:val="39"/>
    <w:pPr>
      <w:tabs>
        <w:tab w:val="right" w:leader="dot" w:pos="8211"/>
      </w:tabs>
    </w:pPr>
    <w:rPr>
      <w:bCs/>
    </w:rPr>
  </w:style>
  <w:style w:type="paragraph" w:styleId="96">
    <w:name w:val="toc 2"/>
    <w:basedOn w:val="1"/>
    <w:next w:val="1"/>
    <w:autoRedefine/>
    <w:qFormat/>
    <w:uiPriority w:val="39"/>
    <w:pPr>
      <w:tabs>
        <w:tab w:val="left" w:pos="720"/>
        <w:tab w:val="left" w:pos="1440"/>
        <w:tab w:val="right" w:leader="dot" w:pos="8211"/>
      </w:tabs>
      <w:jc w:val="both"/>
    </w:pPr>
  </w:style>
  <w:style w:type="paragraph" w:styleId="97">
    <w:name w:val="toc 3"/>
    <w:basedOn w:val="1"/>
    <w:next w:val="1"/>
    <w:autoRedefine/>
    <w:uiPriority w:val="39"/>
    <w:rPr>
      <w:iCs/>
    </w:rPr>
  </w:style>
  <w:style w:type="paragraph" w:styleId="98">
    <w:name w:val="toc 4"/>
    <w:basedOn w:val="1"/>
    <w:next w:val="1"/>
    <w:autoRedefine/>
    <w:semiHidden/>
    <w:qFormat/>
    <w:uiPriority w:val="0"/>
    <w:rPr>
      <w:szCs w:val="18"/>
    </w:rPr>
  </w:style>
  <w:style w:type="paragraph" w:styleId="99">
    <w:name w:val="toc 5"/>
    <w:basedOn w:val="1"/>
    <w:next w:val="1"/>
    <w:autoRedefine/>
    <w:semiHidden/>
    <w:uiPriority w:val="0"/>
    <w:pPr>
      <w:ind w:left="960"/>
    </w:pPr>
    <w:rPr>
      <w:sz w:val="18"/>
      <w:szCs w:val="18"/>
    </w:rPr>
  </w:style>
  <w:style w:type="paragraph" w:styleId="100">
    <w:name w:val="toc 6"/>
    <w:basedOn w:val="1"/>
    <w:next w:val="1"/>
    <w:autoRedefine/>
    <w:semiHidden/>
    <w:uiPriority w:val="0"/>
    <w:pPr>
      <w:ind w:left="1200"/>
    </w:pPr>
    <w:rPr>
      <w:sz w:val="18"/>
      <w:szCs w:val="18"/>
    </w:rPr>
  </w:style>
  <w:style w:type="paragraph" w:styleId="101">
    <w:name w:val="toc 7"/>
    <w:basedOn w:val="1"/>
    <w:next w:val="1"/>
    <w:autoRedefine/>
    <w:semiHidden/>
    <w:qFormat/>
    <w:uiPriority w:val="0"/>
    <w:pPr>
      <w:ind w:left="1440"/>
    </w:pPr>
    <w:rPr>
      <w:sz w:val="18"/>
      <w:szCs w:val="18"/>
    </w:rPr>
  </w:style>
  <w:style w:type="paragraph" w:styleId="102">
    <w:name w:val="toc 8"/>
    <w:basedOn w:val="1"/>
    <w:next w:val="1"/>
    <w:autoRedefine/>
    <w:semiHidden/>
    <w:uiPriority w:val="0"/>
    <w:pPr>
      <w:ind w:left="1680"/>
    </w:pPr>
    <w:rPr>
      <w:sz w:val="18"/>
      <w:szCs w:val="18"/>
    </w:rPr>
  </w:style>
  <w:style w:type="paragraph" w:styleId="103">
    <w:name w:val="toc 9"/>
    <w:basedOn w:val="1"/>
    <w:next w:val="1"/>
    <w:autoRedefine/>
    <w:semiHidden/>
    <w:uiPriority w:val="0"/>
    <w:pPr>
      <w:ind w:left="1920"/>
    </w:pPr>
    <w:rPr>
      <w:sz w:val="18"/>
      <w:szCs w:val="18"/>
    </w:rPr>
  </w:style>
  <w:style w:type="paragraph" w:customStyle="1" w:styleId="104">
    <w:name w:val="Alt Konu Başlığı"/>
    <w:basedOn w:val="1"/>
    <w:next w:val="1"/>
    <w:link w:val="105"/>
    <w:qFormat/>
    <w:uiPriority w:val="0"/>
    <w:rPr>
      <w:rFonts w:ascii="Cambria" w:hAnsi="Cambria" w:eastAsia="SimSun"/>
      <w:i/>
      <w:iCs/>
      <w:color w:val="4F81BD"/>
      <w:spacing w:val="15"/>
      <w:lang w:val="zh-CN" w:eastAsia="zh-CN"/>
    </w:rPr>
  </w:style>
  <w:style w:type="character" w:customStyle="1" w:styleId="105">
    <w:name w:val="Alt Konu Başlığı Char"/>
    <w:link w:val="104"/>
    <w:qFormat/>
    <w:uiPriority w:val="0"/>
    <w:rPr>
      <w:rFonts w:ascii="Cambria" w:hAnsi="Cambria" w:eastAsia="SimSun" w:cs="Tahoma"/>
      <w:i/>
      <w:iCs/>
      <w:color w:val="4F81BD"/>
      <w:spacing w:val="15"/>
      <w:sz w:val="24"/>
      <w:szCs w:val="24"/>
    </w:rPr>
  </w:style>
  <w:style w:type="character" w:customStyle="1" w:styleId="106">
    <w:name w:val="Başlık 1 Char"/>
    <w:link w:val="2"/>
    <w:uiPriority w:val="0"/>
    <w:rPr>
      <w:rFonts w:cs="Arial"/>
      <w:b/>
      <w:bCs/>
      <w:kern w:val="32"/>
      <w:sz w:val="24"/>
      <w:szCs w:val="32"/>
    </w:rPr>
  </w:style>
  <w:style w:type="character" w:customStyle="1" w:styleId="107">
    <w:name w:val="Gövde Metni Char"/>
    <w:link w:val="18"/>
    <w:qFormat/>
    <w:uiPriority w:val="0"/>
    <w:rPr>
      <w:sz w:val="24"/>
      <w:szCs w:val="24"/>
    </w:rPr>
  </w:style>
  <w:style w:type="character" w:customStyle="1" w:styleId="108">
    <w:name w:val="Başlık 2 Char"/>
    <w:link w:val="6"/>
    <w:qFormat/>
    <w:uiPriority w:val="0"/>
    <w:rPr>
      <w:b/>
      <w:color w:val="000000"/>
      <w:sz w:val="24"/>
    </w:rPr>
  </w:style>
  <w:style w:type="character" w:customStyle="1" w:styleId="109">
    <w:name w:val="Başlık 4 Char"/>
    <w:link w:val="8"/>
    <w:qFormat/>
    <w:uiPriority w:val="0"/>
    <w:rPr>
      <w:rFonts w:eastAsia="SimSun" w:cs="Tahoma"/>
      <w:b/>
      <w:sz w:val="24"/>
      <w:szCs w:val="24"/>
      <w:lang w:eastAsia="zh-CN"/>
    </w:rPr>
  </w:style>
  <w:style w:type="paragraph" w:customStyle="1" w:styleId="110">
    <w:name w:val="Maddeleme"/>
    <w:basedOn w:val="1"/>
    <w:qFormat/>
    <w:uiPriority w:val="0"/>
    <w:pPr>
      <w:numPr>
        <w:ilvl w:val="0"/>
        <w:numId w:val="13"/>
      </w:numPr>
      <w:suppressAutoHyphens/>
      <w:spacing w:before="360" w:line="360" w:lineRule="auto"/>
      <w:jc w:val="both"/>
    </w:pPr>
    <w:rPr>
      <w:color w:val="000000"/>
    </w:rPr>
  </w:style>
  <w:style w:type="character" w:customStyle="1" w:styleId="111">
    <w:name w:val="Tarih Char"/>
    <w:link w:val="5"/>
    <w:qFormat/>
    <w:uiPriority w:val="0"/>
    <w:rPr>
      <w:sz w:val="24"/>
      <w:szCs w:val="24"/>
    </w:rPr>
  </w:style>
  <w:style w:type="character" w:customStyle="1" w:styleId="112">
    <w:name w:val="Başlık 3 Char"/>
    <w:link w:val="7"/>
    <w:qFormat/>
    <w:uiPriority w:val="0"/>
    <w:rPr>
      <w:rFonts w:cs="Arial"/>
      <w:b/>
      <w:bCs/>
      <w:sz w:val="24"/>
      <w:szCs w:val="26"/>
    </w:rPr>
  </w:style>
  <w:style w:type="character" w:customStyle="1" w:styleId="113">
    <w:name w:val="Başlık 5 Char"/>
    <w:link w:val="9"/>
    <w:qFormat/>
    <w:uiPriority w:val="0"/>
    <w:rPr>
      <w:b/>
      <w:bCs/>
      <w:i/>
      <w:iCs/>
      <w:sz w:val="26"/>
      <w:szCs w:val="26"/>
    </w:rPr>
  </w:style>
  <w:style w:type="character" w:customStyle="1" w:styleId="114">
    <w:name w:val="Başlık 6 Char"/>
    <w:link w:val="10"/>
    <w:qFormat/>
    <w:uiPriority w:val="0"/>
    <w:rPr>
      <w:b/>
      <w:bCs/>
      <w:sz w:val="22"/>
      <w:szCs w:val="22"/>
    </w:rPr>
  </w:style>
  <w:style w:type="character" w:customStyle="1" w:styleId="115">
    <w:name w:val="Başlık 7 Char"/>
    <w:link w:val="11"/>
    <w:qFormat/>
    <w:uiPriority w:val="0"/>
    <w:rPr>
      <w:sz w:val="24"/>
      <w:szCs w:val="24"/>
    </w:rPr>
  </w:style>
  <w:style w:type="character" w:customStyle="1" w:styleId="116">
    <w:name w:val="Başlık 8 Char"/>
    <w:link w:val="12"/>
    <w:qFormat/>
    <w:uiPriority w:val="0"/>
    <w:rPr>
      <w:i/>
      <w:iCs/>
      <w:sz w:val="24"/>
      <w:szCs w:val="24"/>
    </w:rPr>
  </w:style>
  <w:style w:type="character" w:customStyle="1" w:styleId="117">
    <w:name w:val="Başlık 9 Char"/>
    <w:link w:val="13"/>
    <w:qFormat/>
    <w:uiPriority w:val="0"/>
    <w:rPr>
      <w:rFonts w:ascii="Arial" w:hAnsi="Arial" w:cs="Arial"/>
      <w:sz w:val="22"/>
      <w:szCs w:val="22"/>
    </w:rPr>
  </w:style>
  <w:style w:type="character" w:customStyle="1" w:styleId="118">
    <w:name w:val="Resim Yazısı Char"/>
    <w:link w:val="26"/>
    <w:qFormat/>
    <w:locked/>
    <w:uiPriority w:val="0"/>
    <w:rPr>
      <w:b/>
      <w:bCs/>
      <w:sz w:val="22"/>
    </w:rPr>
  </w:style>
  <w:style w:type="character" w:customStyle="1" w:styleId="119">
    <w:name w:val="Konu Başlığı Char"/>
    <w:link w:val="93"/>
    <w:qFormat/>
    <w:uiPriority w:val="0"/>
    <w:rPr>
      <w:b/>
      <w:bCs/>
      <w:sz w:val="24"/>
      <w:szCs w:val="24"/>
    </w:rPr>
  </w:style>
  <w:style w:type="paragraph" w:customStyle="1" w:styleId="120">
    <w:name w:val="Stil Gövde Metni + İki Yana Yasla Sonra:  0 nk Satır aralığı:  1..."/>
    <w:basedOn w:val="18"/>
    <w:link w:val="121"/>
    <w:autoRedefine/>
    <w:qFormat/>
    <w:uiPriority w:val="0"/>
    <w:pPr>
      <w:numPr>
        <w:ilvl w:val="0"/>
        <w:numId w:val="14"/>
      </w:numPr>
      <w:spacing w:before="240" w:after="240" w:line="240" w:lineRule="auto"/>
    </w:pPr>
    <w:rPr>
      <w:szCs w:val="20"/>
    </w:rPr>
  </w:style>
  <w:style w:type="character" w:customStyle="1" w:styleId="121">
    <w:name w:val="Stil Gövde Metni + İki Yana Yasla Sonra:  0 nk Satır aralığı:  1... Char"/>
    <w:link w:val="120"/>
    <w:qFormat/>
    <w:locked/>
    <w:uiPriority w:val="0"/>
    <w:rPr>
      <w:sz w:val="24"/>
    </w:rPr>
  </w:style>
  <w:style w:type="character" w:customStyle="1" w:styleId="122">
    <w:name w:val="Başlık 2 Char Char Char"/>
    <w:qFormat/>
    <w:uiPriority w:val="0"/>
    <w:rPr>
      <w:rFonts w:cs="Times New Roman"/>
      <w:b/>
      <w:color w:val="000000"/>
      <w:sz w:val="24"/>
      <w:lang w:val="tr-TR" w:eastAsia="tr-TR" w:bidi="ar-SA"/>
    </w:rPr>
  </w:style>
  <w:style w:type="paragraph" w:customStyle="1" w:styleId="123">
    <w:name w:val="end. mak. metin"/>
    <w:qFormat/>
    <w:uiPriority w:val="0"/>
    <w:pPr>
      <w:autoSpaceDE w:val="0"/>
      <w:autoSpaceDN w:val="0"/>
      <w:adjustRightInd w:val="0"/>
      <w:spacing w:line="270" w:lineRule="atLeast"/>
      <w:ind w:firstLine="283"/>
      <w:jc w:val="both"/>
    </w:pPr>
    <w:rPr>
      <w:rFonts w:ascii="Souvenir Lt BT" w:hAnsi="Souvenir Lt BT" w:eastAsia="Times New Roman" w:cs="Times New Roman"/>
      <w:lang w:val="tr-TR" w:eastAsia="tr-TR" w:bidi="ar-SA"/>
    </w:rPr>
  </w:style>
  <w:style w:type="paragraph" w:customStyle="1" w:styleId="124">
    <w:name w:val="xl2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Arial Unicode MS"/>
      <w:sz w:val="16"/>
      <w:szCs w:val="16"/>
    </w:rPr>
  </w:style>
  <w:style w:type="paragraph" w:customStyle="1" w:styleId="125">
    <w:name w:val="xl2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Arial Unicode MS"/>
      <w:sz w:val="16"/>
      <w:szCs w:val="16"/>
    </w:rPr>
  </w:style>
  <w:style w:type="paragraph" w:customStyle="1" w:styleId="126">
    <w:name w:val="xl2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eastAsia="Arial Unicode MS"/>
      <w:sz w:val="16"/>
      <w:szCs w:val="16"/>
    </w:rPr>
  </w:style>
  <w:style w:type="paragraph" w:customStyle="1" w:styleId="127">
    <w:name w:val="xl2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Arial Unicode MS"/>
    </w:rPr>
  </w:style>
  <w:style w:type="paragraph" w:customStyle="1" w:styleId="128">
    <w:name w:val="xl2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pPr>
    <w:rPr>
      <w:rFonts w:eastAsia="Arial Unicode MS"/>
    </w:rPr>
  </w:style>
  <w:style w:type="character" w:customStyle="1" w:styleId="129">
    <w:name w:val="List Paragraph Char"/>
    <w:link w:val="4"/>
    <w:qFormat/>
    <w:locked/>
    <w:uiPriority w:val="0"/>
    <w:rPr>
      <w:sz w:val="24"/>
      <w:szCs w:val="24"/>
    </w:rPr>
  </w:style>
  <w:style w:type="paragraph" w:customStyle="1" w:styleId="130">
    <w:name w:val="Aralık Yok1"/>
    <w:qFormat/>
    <w:uiPriority w:val="0"/>
    <w:rPr>
      <w:rFonts w:ascii="Times New Roman" w:hAnsi="Times New Roman" w:eastAsia="Times New Roman" w:cs="Times New Roman"/>
      <w:sz w:val="24"/>
      <w:szCs w:val="24"/>
      <w:lang w:val="tr-TR" w:eastAsia="tr-TR" w:bidi="ar-SA"/>
    </w:rPr>
  </w:style>
  <w:style w:type="paragraph" w:customStyle="1" w:styleId="131">
    <w:name w:val="İÇT Başlığı1"/>
    <w:basedOn w:val="2"/>
    <w:next w:val="1"/>
    <w:semiHidden/>
    <w:qFormat/>
    <w:uiPriority w:val="0"/>
    <w:pPr>
      <w:keepLines/>
      <w:spacing w:before="480" w:after="0"/>
      <w:outlineLvl w:val="9"/>
    </w:pPr>
    <w:rPr>
      <w:rFonts w:ascii="Cambria" w:hAnsi="Cambria"/>
      <w:color w:val="365F91"/>
      <w:kern w:val="0"/>
      <w:sz w:val="28"/>
      <w:szCs w:val="28"/>
    </w:rPr>
  </w:style>
  <w:style w:type="paragraph" w:customStyle="1" w:styleId="132">
    <w:name w:val="Kaynakça  1"/>
    <w:basedOn w:val="1"/>
    <w:next w:val="1"/>
    <w:semiHidden/>
    <w:qFormat/>
    <w:uiPriority w:val="0"/>
  </w:style>
  <w:style w:type="paragraph" w:customStyle="1" w:styleId="133">
    <w:name w:val="Keskin Tırnak1"/>
    <w:basedOn w:val="1"/>
    <w:next w:val="1"/>
    <w:link w:val="134"/>
    <w:qFormat/>
    <w:uiPriority w:val="0"/>
    <w:pPr>
      <w:pBdr>
        <w:bottom w:val="single" w:color="4F81BD" w:sz="4" w:space="4"/>
      </w:pBdr>
      <w:spacing w:before="200" w:after="280"/>
      <w:ind w:left="936" w:right="936"/>
    </w:pPr>
    <w:rPr>
      <w:b/>
      <w:bCs/>
      <w:i/>
      <w:iCs/>
      <w:color w:val="4F81BD"/>
      <w:lang w:val="zh-CN" w:eastAsia="zh-CN"/>
    </w:rPr>
  </w:style>
  <w:style w:type="character" w:customStyle="1" w:styleId="134">
    <w:name w:val="Intense Quote Char"/>
    <w:link w:val="133"/>
    <w:locked/>
    <w:uiPriority w:val="0"/>
    <w:rPr>
      <w:b/>
      <w:bCs/>
      <w:i/>
      <w:iCs/>
      <w:color w:val="4F81BD"/>
      <w:sz w:val="24"/>
      <w:szCs w:val="24"/>
    </w:rPr>
  </w:style>
  <w:style w:type="paragraph" w:customStyle="1" w:styleId="135">
    <w:name w:val="Tırnak1"/>
    <w:basedOn w:val="1"/>
    <w:next w:val="1"/>
    <w:link w:val="136"/>
    <w:uiPriority w:val="0"/>
    <w:rPr>
      <w:i/>
      <w:iCs/>
      <w:color w:val="000000"/>
      <w:lang w:val="zh-CN" w:eastAsia="zh-CN"/>
    </w:rPr>
  </w:style>
  <w:style w:type="character" w:customStyle="1" w:styleId="136">
    <w:name w:val="Quote Char"/>
    <w:link w:val="135"/>
    <w:locked/>
    <w:uiPriority w:val="0"/>
    <w:rPr>
      <w:i/>
      <w:iCs/>
      <w:color w:val="000000"/>
      <w:sz w:val="24"/>
      <w:szCs w:val="24"/>
    </w:rPr>
  </w:style>
  <w:style w:type="character" w:customStyle="1" w:styleId="137">
    <w:name w:val="Normal Char"/>
    <w:link w:val="3"/>
    <w:locked/>
    <w:uiPriority w:val="0"/>
    <w:rPr>
      <w:sz w:val="24"/>
      <w:szCs w:val="24"/>
    </w:rPr>
  </w:style>
  <w:style w:type="paragraph" w:customStyle="1" w:styleId="138">
    <w:name w:val="Tez Normal"/>
    <w:basedOn w:val="4"/>
    <w:link w:val="139"/>
    <w:uiPriority w:val="0"/>
    <w:pPr>
      <w:spacing w:before="360" w:line="360" w:lineRule="auto"/>
      <w:ind w:left="0"/>
      <w:contextualSpacing w:val="0"/>
      <w:jc w:val="both"/>
    </w:pPr>
  </w:style>
  <w:style w:type="character" w:customStyle="1" w:styleId="139">
    <w:name w:val="Tez Normal Char"/>
    <w:link w:val="138"/>
    <w:locked/>
    <w:uiPriority w:val="0"/>
    <w:rPr>
      <w:sz w:val="24"/>
      <w:szCs w:val="24"/>
    </w:rPr>
  </w:style>
  <w:style w:type="paragraph" w:customStyle="1" w:styleId="140">
    <w:name w:val="Tez Tablo"/>
    <w:basedOn w:val="1"/>
    <w:link w:val="141"/>
    <w:uiPriority w:val="0"/>
    <w:pPr>
      <w:keepNext/>
      <w:spacing w:before="240" w:after="120"/>
    </w:pPr>
    <w:rPr>
      <w:sz w:val="22"/>
      <w:szCs w:val="22"/>
      <w:lang w:val="zh-CN" w:eastAsia="zh-CN"/>
    </w:rPr>
  </w:style>
  <w:style w:type="character" w:customStyle="1" w:styleId="141">
    <w:name w:val="Tez Tablo Char"/>
    <w:link w:val="140"/>
    <w:locked/>
    <w:uiPriority w:val="0"/>
    <w:rPr>
      <w:sz w:val="22"/>
      <w:szCs w:val="22"/>
    </w:rPr>
  </w:style>
  <w:style w:type="paragraph" w:customStyle="1" w:styleId="142">
    <w:name w:val="Tez Özet"/>
    <w:basedOn w:val="1"/>
    <w:link w:val="143"/>
    <w:uiPriority w:val="0"/>
    <w:pPr>
      <w:spacing w:before="360" w:after="360"/>
      <w:jc w:val="both"/>
    </w:pPr>
    <w:rPr>
      <w:lang w:val="zh-CN" w:eastAsia="zh-CN"/>
    </w:rPr>
  </w:style>
  <w:style w:type="character" w:customStyle="1" w:styleId="143">
    <w:name w:val="Tez Özet Char"/>
    <w:link w:val="142"/>
    <w:locked/>
    <w:uiPriority w:val="0"/>
    <w:rPr>
      <w:sz w:val="24"/>
      <w:szCs w:val="24"/>
    </w:rPr>
  </w:style>
  <w:style w:type="paragraph" w:customStyle="1" w:styleId="144">
    <w:name w:val="Tez Kaynakça"/>
    <w:basedOn w:val="120"/>
    <w:link w:val="145"/>
    <w:uiPriority w:val="0"/>
    <w:pPr>
      <w:numPr>
        <w:numId w:val="0"/>
      </w:numPr>
      <w:ind w:left="357" w:hanging="357"/>
    </w:pPr>
    <w:rPr>
      <w:szCs w:val="24"/>
    </w:rPr>
  </w:style>
  <w:style w:type="character" w:customStyle="1" w:styleId="145">
    <w:name w:val="Tez Kaynakça Char"/>
    <w:link w:val="144"/>
    <w:locked/>
    <w:uiPriority w:val="0"/>
    <w:rPr>
      <w:sz w:val="24"/>
      <w:szCs w:val="24"/>
    </w:rPr>
  </w:style>
  <w:style w:type="paragraph" w:customStyle="1" w:styleId="146">
    <w:name w:val="Başlık 1 Numarasız"/>
    <w:next w:val="142"/>
    <w:link w:val="147"/>
    <w:uiPriority w:val="0"/>
    <w:pPr>
      <w:pageBreakBefore/>
      <w:spacing w:before="2880" w:after="360"/>
      <w:outlineLvl w:val="0"/>
    </w:pPr>
    <w:rPr>
      <w:rFonts w:ascii="Times New Roman" w:hAnsi="Times New Roman" w:eastAsia="Times New Roman" w:cs="Times New Roman"/>
      <w:b/>
      <w:bCs/>
      <w:kern w:val="32"/>
      <w:sz w:val="24"/>
      <w:szCs w:val="32"/>
      <w:lang w:val="tr-TR" w:eastAsia="tr-TR" w:bidi="ar-SA"/>
    </w:rPr>
  </w:style>
  <w:style w:type="character" w:customStyle="1" w:styleId="147">
    <w:name w:val="Başlık 1 Numarasız Char"/>
    <w:link w:val="146"/>
    <w:locked/>
    <w:uiPriority w:val="0"/>
    <w:rPr>
      <w:b/>
      <w:bCs/>
      <w:kern w:val="32"/>
      <w:sz w:val="24"/>
      <w:szCs w:val="32"/>
      <w:lang w:bidi="ar-SA"/>
    </w:rPr>
  </w:style>
  <w:style w:type="paragraph" w:customStyle="1" w:styleId="148">
    <w:name w:val="Tez Şekil"/>
    <w:basedOn w:val="26"/>
    <w:link w:val="149"/>
    <w:uiPriority w:val="0"/>
    <w:pPr>
      <w:keepNext/>
    </w:pPr>
  </w:style>
  <w:style w:type="character" w:customStyle="1" w:styleId="149">
    <w:name w:val="Tez Şekil Char"/>
    <w:link w:val="148"/>
    <w:locked/>
    <w:uiPriority w:val="0"/>
    <w:rPr>
      <w:sz w:val="22"/>
    </w:rPr>
  </w:style>
  <w:style w:type="paragraph" w:customStyle="1" w:styleId="150">
    <w:name w:val="Tez Ek Başlık"/>
    <w:basedOn w:val="138"/>
    <w:link w:val="151"/>
    <w:uiPriority w:val="0"/>
    <w:pPr>
      <w:jc w:val="right"/>
    </w:pPr>
    <w:rPr>
      <w:b/>
    </w:rPr>
  </w:style>
  <w:style w:type="character" w:customStyle="1" w:styleId="151">
    <w:name w:val="Tez Ek Başlık Char"/>
    <w:link w:val="150"/>
    <w:locked/>
    <w:uiPriority w:val="0"/>
    <w:rPr>
      <w:b/>
      <w:sz w:val="24"/>
      <w:szCs w:val="24"/>
    </w:rPr>
  </w:style>
  <w:style w:type="character" w:customStyle="1" w:styleId="152">
    <w:name w:val="WW8Num2z0"/>
    <w:uiPriority w:val="0"/>
    <w:rPr>
      <w:rFonts w:ascii="Symbol" w:hAnsi="Symbol"/>
    </w:rPr>
  </w:style>
  <w:style w:type="character" w:customStyle="1" w:styleId="153">
    <w:name w:val="WW8Num2z1"/>
    <w:uiPriority w:val="0"/>
    <w:rPr>
      <w:rFonts w:ascii="Courier New" w:hAnsi="Courier New"/>
    </w:rPr>
  </w:style>
  <w:style w:type="character" w:customStyle="1" w:styleId="154">
    <w:name w:val="WW8Num2z2"/>
    <w:uiPriority w:val="0"/>
    <w:rPr>
      <w:rFonts w:ascii="Wingdings" w:hAnsi="Wingdings"/>
    </w:rPr>
  </w:style>
  <w:style w:type="character" w:customStyle="1" w:styleId="155">
    <w:name w:val="WW8Num4z0"/>
    <w:uiPriority w:val="0"/>
    <w:rPr>
      <w:rFonts w:ascii="Symbol" w:hAnsi="Symbol"/>
    </w:rPr>
  </w:style>
  <w:style w:type="character" w:customStyle="1" w:styleId="156">
    <w:name w:val="WW8Num4z1"/>
    <w:uiPriority w:val="0"/>
    <w:rPr>
      <w:rFonts w:ascii="Courier New" w:hAnsi="Courier New"/>
    </w:rPr>
  </w:style>
  <w:style w:type="character" w:customStyle="1" w:styleId="157">
    <w:name w:val="WW8Num4z2"/>
    <w:uiPriority w:val="0"/>
    <w:rPr>
      <w:rFonts w:ascii="Wingdings" w:hAnsi="Wingdings"/>
    </w:rPr>
  </w:style>
  <w:style w:type="character" w:customStyle="1" w:styleId="158">
    <w:name w:val="WW8Num5z0"/>
    <w:uiPriority w:val="0"/>
    <w:rPr>
      <w:rFonts w:ascii="Symbol" w:hAnsi="Symbol"/>
    </w:rPr>
  </w:style>
  <w:style w:type="character" w:customStyle="1" w:styleId="159">
    <w:name w:val="WW8Num5z1"/>
    <w:qFormat/>
    <w:uiPriority w:val="0"/>
    <w:rPr>
      <w:rFonts w:ascii="OpenSymbol" w:hAnsi="OpenSymbol"/>
    </w:rPr>
  </w:style>
  <w:style w:type="character" w:customStyle="1" w:styleId="160">
    <w:name w:val="WW8Num6z0"/>
    <w:uiPriority w:val="0"/>
    <w:rPr>
      <w:rFonts w:ascii="Symbol" w:hAnsi="Symbol"/>
    </w:rPr>
  </w:style>
  <w:style w:type="character" w:customStyle="1" w:styleId="161">
    <w:name w:val="WW8Num6z1"/>
    <w:uiPriority w:val="0"/>
    <w:rPr>
      <w:rFonts w:ascii="Courier New" w:hAnsi="Courier New"/>
    </w:rPr>
  </w:style>
  <w:style w:type="character" w:customStyle="1" w:styleId="162">
    <w:name w:val="WW8Num6z2"/>
    <w:qFormat/>
    <w:uiPriority w:val="0"/>
    <w:rPr>
      <w:rFonts w:ascii="Wingdings" w:hAnsi="Wingdings"/>
    </w:rPr>
  </w:style>
  <w:style w:type="character" w:customStyle="1" w:styleId="163">
    <w:name w:val="WW8Num7z0"/>
    <w:uiPriority w:val="0"/>
    <w:rPr>
      <w:rFonts w:ascii="Symbol" w:hAnsi="Symbol"/>
    </w:rPr>
  </w:style>
  <w:style w:type="character" w:customStyle="1" w:styleId="164">
    <w:name w:val="WW8Num7z1"/>
    <w:uiPriority w:val="0"/>
    <w:rPr>
      <w:rFonts w:ascii="OpenSymbol" w:hAnsi="OpenSymbol"/>
    </w:rPr>
  </w:style>
  <w:style w:type="character" w:customStyle="1" w:styleId="165">
    <w:name w:val="WW8Num8z0"/>
    <w:uiPriority w:val="0"/>
    <w:rPr>
      <w:rFonts w:ascii="Symbol" w:hAnsi="Symbol"/>
    </w:rPr>
  </w:style>
  <w:style w:type="character" w:customStyle="1" w:styleId="166">
    <w:name w:val="WW8Num8z1"/>
    <w:uiPriority w:val="0"/>
    <w:rPr>
      <w:rFonts w:ascii="OpenSymbol" w:hAnsi="OpenSymbol"/>
    </w:rPr>
  </w:style>
  <w:style w:type="character" w:customStyle="1" w:styleId="167">
    <w:name w:val="WW8Num9z0"/>
    <w:uiPriority w:val="0"/>
    <w:rPr>
      <w:rFonts w:ascii="Symbol" w:hAnsi="Symbol"/>
    </w:rPr>
  </w:style>
  <w:style w:type="character" w:customStyle="1" w:styleId="168">
    <w:name w:val="WW8Num9z1"/>
    <w:uiPriority w:val="0"/>
    <w:rPr>
      <w:rFonts w:ascii="OpenSymbol" w:hAnsi="OpenSymbol"/>
    </w:rPr>
  </w:style>
  <w:style w:type="character" w:customStyle="1" w:styleId="169">
    <w:name w:val="WW8Num10z0"/>
    <w:uiPriority w:val="0"/>
    <w:rPr>
      <w:rFonts w:ascii="Symbol" w:hAnsi="Symbol"/>
    </w:rPr>
  </w:style>
  <w:style w:type="character" w:customStyle="1" w:styleId="170">
    <w:name w:val="WW8Num10z1"/>
    <w:uiPriority w:val="0"/>
    <w:rPr>
      <w:rFonts w:ascii="OpenSymbol" w:hAnsi="OpenSymbol"/>
    </w:rPr>
  </w:style>
  <w:style w:type="character" w:customStyle="1" w:styleId="171">
    <w:name w:val="WW8Num11z0"/>
    <w:uiPriority w:val="0"/>
    <w:rPr>
      <w:rFonts w:ascii="Symbol" w:hAnsi="Symbol"/>
    </w:rPr>
  </w:style>
  <w:style w:type="character" w:customStyle="1" w:styleId="172">
    <w:name w:val="WW8Num11z1"/>
    <w:uiPriority w:val="0"/>
    <w:rPr>
      <w:rFonts w:ascii="OpenSymbol" w:hAnsi="OpenSymbol"/>
    </w:rPr>
  </w:style>
  <w:style w:type="character" w:customStyle="1" w:styleId="173">
    <w:name w:val="WW8Num12z0"/>
    <w:uiPriority w:val="0"/>
    <w:rPr>
      <w:rFonts w:ascii="Symbol" w:hAnsi="Symbol"/>
    </w:rPr>
  </w:style>
  <w:style w:type="character" w:customStyle="1" w:styleId="174">
    <w:name w:val="WW8Num12z1"/>
    <w:uiPriority w:val="0"/>
    <w:rPr>
      <w:rFonts w:ascii="OpenSymbol" w:hAnsi="OpenSymbol"/>
    </w:rPr>
  </w:style>
  <w:style w:type="character" w:customStyle="1" w:styleId="175">
    <w:name w:val="WW8Num13z0"/>
    <w:uiPriority w:val="0"/>
    <w:rPr>
      <w:rFonts w:ascii="Symbol" w:hAnsi="Symbol"/>
    </w:rPr>
  </w:style>
  <w:style w:type="character" w:customStyle="1" w:styleId="176">
    <w:name w:val="WW8Num13z1"/>
    <w:qFormat/>
    <w:uiPriority w:val="0"/>
    <w:rPr>
      <w:rFonts w:ascii="OpenSymbol" w:hAnsi="OpenSymbol"/>
    </w:rPr>
  </w:style>
  <w:style w:type="character" w:customStyle="1" w:styleId="177">
    <w:name w:val="WW8Num14z0"/>
    <w:uiPriority w:val="0"/>
    <w:rPr>
      <w:rFonts w:ascii="Symbol" w:hAnsi="Symbol"/>
    </w:rPr>
  </w:style>
  <w:style w:type="character" w:customStyle="1" w:styleId="178">
    <w:name w:val="WW8Num14z1"/>
    <w:uiPriority w:val="0"/>
    <w:rPr>
      <w:rFonts w:ascii="OpenSymbol" w:hAnsi="OpenSymbol"/>
    </w:rPr>
  </w:style>
  <w:style w:type="character" w:customStyle="1" w:styleId="179">
    <w:name w:val="WW8Num15z0"/>
    <w:uiPriority w:val="0"/>
    <w:rPr>
      <w:rFonts w:ascii="Symbol" w:hAnsi="Symbol"/>
    </w:rPr>
  </w:style>
  <w:style w:type="character" w:customStyle="1" w:styleId="180">
    <w:name w:val="WW8Num15z1"/>
    <w:uiPriority w:val="0"/>
    <w:rPr>
      <w:rFonts w:ascii="OpenSymbol" w:hAnsi="OpenSymbol"/>
    </w:rPr>
  </w:style>
  <w:style w:type="character" w:customStyle="1" w:styleId="181">
    <w:name w:val="WW8Num16z0"/>
    <w:uiPriority w:val="0"/>
    <w:rPr>
      <w:rFonts w:ascii="Symbol" w:hAnsi="Symbol"/>
    </w:rPr>
  </w:style>
  <w:style w:type="character" w:customStyle="1" w:styleId="182">
    <w:name w:val="WW8Num16z1"/>
    <w:uiPriority w:val="0"/>
    <w:rPr>
      <w:rFonts w:ascii="OpenSymbol" w:hAnsi="OpenSymbol"/>
    </w:rPr>
  </w:style>
  <w:style w:type="character" w:customStyle="1" w:styleId="183">
    <w:name w:val="WW8Num17z0"/>
    <w:uiPriority w:val="0"/>
    <w:rPr>
      <w:rFonts w:ascii="Symbol" w:hAnsi="Symbol"/>
    </w:rPr>
  </w:style>
  <w:style w:type="character" w:customStyle="1" w:styleId="184">
    <w:name w:val="WW8Num17z1"/>
    <w:uiPriority w:val="0"/>
    <w:rPr>
      <w:rFonts w:ascii="Courier New" w:hAnsi="Courier New"/>
    </w:rPr>
  </w:style>
  <w:style w:type="character" w:customStyle="1" w:styleId="185">
    <w:name w:val="WW8Num17z2"/>
    <w:uiPriority w:val="0"/>
    <w:rPr>
      <w:rFonts w:ascii="Wingdings" w:hAnsi="Wingdings"/>
    </w:rPr>
  </w:style>
  <w:style w:type="character" w:customStyle="1" w:styleId="186">
    <w:name w:val="Absatz-Standardschriftart"/>
    <w:uiPriority w:val="0"/>
  </w:style>
  <w:style w:type="character" w:customStyle="1" w:styleId="187">
    <w:name w:val="WW-Absatz-Standardschriftart"/>
    <w:uiPriority w:val="0"/>
  </w:style>
  <w:style w:type="character" w:customStyle="1" w:styleId="188">
    <w:name w:val="WW-Absatz-Standardschriftart1"/>
    <w:uiPriority w:val="0"/>
  </w:style>
  <w:style w:type="character" w:customStyle="1" w:styleId="189">
    <w:name w:val="WW-Absatz-Standardschriftart11"/>
    <w:uiPriority w:val="0"/>
  </w:style>
  <w:style w:type="character" w:customStyle="1" w:styleId="190">
    <w:name w:val="WW-Absatz-Standardschriftart111"/>
    <w:uiPriority w:val="0"/>
  </w:style>
  <w:style w:type="character" w:customStyle="1" w:styleId="191">
    <w:name w:val="WW-Absatz-Standardschriftart1111"/>
    <w:uiPriority w:val="0"/>
  </w:style>
  <w:style w:type="character" w:customStyle="1" w:styleId="192">
    <w:name w:val="WW8Num18z0"/>
    <w:uiPriority w:val="0"/>
    <w:rPr>
      <w:rFonts w:ascii="Symbol" w:hAnsi="Symbol"/>
    </w:rPr>
  </w:style>
  <w:style w:type="character" w:customStyle="1" w:styleId="193">
    <w:name w:val="WW-Absatz-Standardschriftart11111"/>
    <w:qFormat/>
    <w:uiPriority w:val="0"/>
  </w:style>
  <w:style w:type="character" w:customStyle="1" w:styleId="194">
    <w:name w:val="WW-Absatz-Standardschriftart111111"/>
    <w:qFormat/>
    <w:uiPriority w:val="0"/>
  </w:style>
  <w:style w:type="character" w:customStyle="1" w:styleId="195">
    <w:name w:val="WW-Absatz-Standardschriftart1111111"/>
    <w:uiPriority w:val="0"/>
  </w:style>
  <w:style w:type="character" w:customStyle="1" w:styleId="196">
    <w:name w:val="WW8Num18z1"/>
    <w:qFormat/>
    <w:uiPriority w:val="0"/>
    <w:rPr>
      <w:rFonts w:ascii="Courier New" w:hAnsi="Courier New"/>
    </w:rPr>
  </w:style>
  <w:style w:type="character" w:customStyle="1" w:styleId="197">
    <w:name w:val="WW8Num18z2"/>
    <w:qFormat/>
    <w:uiPriority w:val="0"/>
    <w:rPr>
      <w:rFonts w:ascii="Wingdings" w:hAnsi="Wingdings"/>
    </w:rPr>
  </w:style>
  <w:style w:type="character" w:customStyle="1" w:styleId="198">
    <w:name w:val="WW8Num19z0"/>
    <w:uiPriority w:val="0"/>
    <w:rPr>
      <w:rFonts w:ascii="Symbol" w:hAnsi="Symbol"/>
    </w:rPr>
  </w:style>
  <w:style w:type="character" w:customStyle="1" w:styleId="199">
    <w:name w:val="WW-Absatz-Standardschriftart11111111"/>
    <w:uiPriority w:val="0"/>
  </w:style>
  <w:style w:type="character" w:customStyle="1" w:styleId="200">
    <w:name w:val="WW8Num19z1"/>
    <w:qFormat/>
    <w:uiPriority w:val="0"/>
    <w:rPr>
      <w:rFonts w:ascii="Courier New" w:hAnsi="Courier New"/>
    </w:rPr>
  </w:style>
  <w:style w:type="character" w:customStyle="1" w:styleId="201">
    <w:name w:val="WW8Num19z2"/>
    <w:uiPriority w:val="0"/>
    <w:rPr>
      <w:rFonts w:ascii="Wingdings" w:hAnsi="Wingdings"/>
    </w:rPr>
  </w:style>
  <w:style w:type="character" w:customStyle="1" w:styleId="202">
    <w:name w:val="WW8Num20z0"/>
    <w:qFormat/>
    <w:uiPriority w:val="0"/>
    <w:rPr>
      <w:rFonts w:ascii="Symbol" w:hAnsi="Symbol"/>
      <w:sz w:val="20"/>
    </w:rPr>
  </w:style>
  <w:style w:type="character" w:customStyle="1" w:styleId="203">
    <w:name w:val="WW-Absatz-Standardschriftart111111111"/>
    <w:uiPriority w:val="0"/>
  </w:style>
  <w:style w:type="character" w:customStyle="1" w:styleId="204">
    <w:name w:val="WW-Absatz-Standardschriftart1111111111"/>
    <w:qFormat/>
    <w:uiPriority w:val="0"/>
  </w:style>
  <w:style w:type="character" w:customStyle="1" w:styleId="205">
    <w:name w:val="WW-Absatz-Standardschriftart11111111111"/>
    <w:qFormat/>
    <w:uiPriority w:val="0"/>
  </w:style>
  <w:style w:type="character" w:customStyle="1" w:styleId="206">
    <w:name w:val="WW-Absatz-Standardschriftart111111111111"/>
    <w:qFormat/>
    <w:uiPriority w:val="0"/>
  </w:style>
  <w:style w:type="character" w:customStyle="1" w:styleId="207">
    <w:name w:val="WW-Absatz-Standardschriftart1111111111111"/>
    <w:uiPriority w:val="0"/>
  </w:style>
  <w:style w:type="character" w:customStyle="1" w:styleId="208">
    <w:name w:val="WW-Absatz-Standardschriftart11111111111111"/>
    <w:uiPriority w:val="0"/>
  </w:style>
  <w:style w:type="character" w:customStyle="1" w:styleId="209">
    <w:name w:val="WW-Absatz-Standardschriftart111111111111111"/>
    <w:qFormat/>
    <w:uiPriority w:val="0"/>
  </w:style>
  <w:style w:type="character" w:customStyle="1" w:styleId="210">
    <w:name w:val="WW-Absatz-Standardschriftart1111111111111111"/>
    <w:uiPriority w:val="0"/>
  </w:style>
  <w:style w:type="character" w:customStyle="1" w:styleId="211">
    <w:name w:val="WW-Absatz-Standardschriftart11111111111111111"/>
    <w:qFormat/>
    <w:uiPriority w:val="0"/>
  </w:style>
  <w:style w:type="character" w:customStyle="1" w:styleId="212">
    <w:name w:val="WW-Absatz-Standardschriftart111111111111111111"/>
    <w:qFormat/>
    <w:uiPriority w:val="0"/>
  </w:style>
  <w:style w:type="character" w:customStyle="1" w:styleId="213">
    <w:name w:val="WW-Absatz-Standardschriftart1111111111111111111"/>
    <w:uiPriority w:val="0"/>
  </w:style>
  <w:style w:type="character" w:customStyle="1" w:styleId="214">
    <w:name w:val="WW-Absatz-Standardschriftart11111111111111111111"/>
    <w:qFormat/>
    <w:uiPriority w:val="0"/>
  </w:style>
  <w:style w:type="character" w:customStyle="1" w:styleId="215">
    <w:name w:val="WW-Absatz-Standardschriftart111111111111111111111"/>
    <w:uiPriority w:val="0"/>
  </w:style>
  <w:style w:type="character" w:customStyle="1" w:styleId="216">
    <w:name w:val="ListLabel 1"/>
    <w:qFormat/>
    <w:uiPriority w:val="0"/>
  </w:style>
  <w:style w:type="character" w:customStyle="1" w:styleId="217">
    <w:name w:val="ListLabel 2"/>
    <w:qFormat/>
    <w:uiPriority w:val="0"/>
  </w:style>
  <w:style w:type="character" w:customStyle="1" w:styleId="218">
    <w:name w:val="ListLabel 3"/>
    <w:uiPriority w:val="0"/>
    <w:rPr>
      <w:sz w:val="20"/>
    </w:rPr>
  </w:style>
  <w:style w:type="character" w:customStyle="1" w:styleId="219">
    <w:name w:val="Heading 4 Char"/>
    <w:uiPriority w:val="0"/>
    <w:rPr>
      <w:rFonts w:cs="Times New Roman"/>
    </w:rPr>
  </w:style>
  <w:style w:type="character" w:customStyle="1" w:styleId="220">
    <w:name w:val="Heading 9 Char"/>
    <w:qFormat/>
    <w:uiPriority w:val="0"/>
    <w:rPr>
      <w:rFonts w:cs="Times New Roman"/>
    </w:rPr>
  </w:style>
  <w:style w:type="character" w:customStyle="1" w:styleId="221">
    <w:name w:val="Body Text Char"/>
    <w:qFormat/>
    <w:uiPriority w:val="0"/>
    <w:rPr>
      <w:rFonts w:cs="Times New Roman"/>
    </w:rPr>
  </w:style>
  <w:style w:type="character" w:customStyle="1" w:styleId="222">
    <w:name w:val="long_text"/>
    <w:qFormat/>
    <w:uiPriority w:val="0"/>
    <w:rPr>
      <w:rFonts w:cs="Times New Roman"/>
    </w:rPr>
  </w:style>
  <w:style w:type="character" w:customStyle="1" w:styleId="223">
    <w:name w:val="Body Text Indent Char"/>
    <w:uiPriority w:val="0"/>
    <w:rPr>
      <w:rFonts w:cs="Times New Roman"/>
    </w:rPr>
  </w:style>
  <w:style w:type="character" w:customStyle="1" w:styleId="224">
    <w:name w:val="Header Char"/>
    <w:link w:val="39"/>
    <w:qFormat/>
    <w:uiPriority w:val="0"/>
    <w:rPr>
      <w:rFonts w:cs="Times New Roman"/>
    </w:rPr>
  </w:style>
  <w:style w:type="character" w:customStyle="1" w:styleId="225">
    <w:name w:val="Footer Char"/>
    <w:link w:val="37"/>
    <w:qFormat/>
    <w:uiPriority w:val="0"/>
    <w:rPr>
      <w:rFonts w:cs="Times New Roman"/>
    </w:rPr>
  </w:style>
  <w:style w:type="character" w:customStyle="1" w:styleId="226">
    <w:name w:val="Balloon Text Char"/>
    <w:qFormat/>
    <w:uiPriority w:val="0"/>
    <w:rPr>
      <w:rFonts w:cs="Times New Roman"/>
    </w:rPr>
  </w:style>
  <w:style w:type="character" w:customStyle="1" w:styleId="227">
    <w:name w:val="Heading 1 Char"/>
    <w:qFormat/>
    <w:uiPriority w:val="0"/>
    <w:rPr>
      <w:rFonts w:cs="Times New Roman"/>
    </w:rPr>
  </w:style>
  <w:style w:type="character" w:customStyle="1" w:styleId="228">
    <w:name w:val="short_text"/>
    <w:qFormat/>
    <w:uiPriority w:val="0"/>
    <w:rPr>
      <w:rFonts w:cs="Times New Roman"/>
    </w:rPr>
  </w:style>
  <w:style w:type="character" w:customStyle="1" w:styleId="229">
    <w:name w:val="Madde İşaretleri"/>
    <w:qFormat/>
    <w:uiPriority w:val="0"/>
    <w:rPr>
      <w:rFonts w:ascii="OpenSymbol" w:hAnsi="OpenSymbol" w:eastAsia="Times New Roman"/>
    </w:rPr>
  </w:style>
  <w:style w:type="character" w:customStyle="1" w:styleId="230">
    <w:name w:val="Numaralama Simgeleri"/>
    <w:uiPriority w:val="0"/>
  </w:style>
  <w:style w:type="character" w:customStyle="1" w:styleId="231">
    <w:name w:val="Daktilo Yazı Tipi"/>
    <w:uiPriority w:val="0"/>
    <w:rPr>
      <w:rFonts w:ascii="Courier New" w:hAnsi="Courier New" w:eastAsia="NSimSun"/>
    </w:rPr>
  </w:style>
  <w:style w:type="paragraph" w:customStyle="1" w:styleId="232">
    <w:name w:val="Başlık"/>
    <w:basedOn w:val="1"/>
    <w:next w:val="18"/>
    <w:uiPriority w:val="0"/>
    <w:pPr>
      <w:keepNext/>
      <w:suppressAutoHyphens/>
      <w:spacing w:before="240" w:after="120" w:line="276" w:lineRule="auto"/>
    </w:pPr>
    <w:rPr>
      <w:rFonts w:ascii="Arial" w:hAnsi="Arial" w:eastAsia="SimSun" w:cs="Tahoma"/>
      <w:kern w:val="1"/>
      <w:sz w:val="28"/>
      <w:szCs w:val="28"/>
      <w:lang w:eastAsia="ar-SA"/>
    </w:rPr>
  </w:style>
  <w:style w:type="paragraph" w:customStyle="1" w:styleId="233">
    <w:name w:val="Dizin"/>
    <w:basedOn w:val="1"/>
    <w:qFormat/>
    <w:uiPriority w:val="0"/>
    <w:pPr>
      <w:suppressLineNumbers/>
      <w:suppressAutoHyphens/>
      <w:spacing w:after="200" w:line="276" w:lineRule="auto"/>
    </w:pPr>
    <w:rPr>
      <w:rFonts w:ascii="Calibri" w:hAnsi="Calibri" w:eastAsia="SimSun" w:cs="Tahoma"/>
      <w:kern w:val="1"/>
      <w:sz w:val="22"/>
      <w:szCs w:val="22"/>
      <w:lang w:eastAsia="ar-SA"/>
    </w:rPr>
  </w:style>
  <w:style w:type="paragraph" w:customStyle="1" w:styleId="234">
    <w:name w:val="Default"/>
    <w:qFormat/>
    <w:uiPriority w:val="0"/>
    <w:pPr>
      <w:widowControl w:val="0"/>
      <w:suppressAutoHyphens/>
      <w:spacing w:after="200" w:line="276" w:lineRule="auto"/>
    </w:pPr>
    <w:rPr>
      <w:rFonts w:ascii="Calibri" w:hAnsi="Calibri" w:eastAsia="SimSun" w:cs="Tahoma"/>
      <w:kern w:val="1"/>
      <w:sz w:val="22"/>
      <w:szCs w:val="22"/>
      <w:lang w:val="tr-TR" w:eastAsia="ar-SA" w:bidi="ar-SA"/>
    </w:rPr>
  </w:style>
  <w:style w:type="paragraph" w:customStyle="1" w:styleId="235">
    <w:name w:val="WW-Başlık"/>
    <w:basedOn w:val="1"/>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36">
    <w:name w:val="WW-Başlık1"/>
    <w:basedOn w:val="1"/>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37">
    <w:name w:val="WW-Başlık11"/>
    <w:basedOn w:val="1"/>
    <w:qFormat/>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38">
    <w:name w:val="WW-Başlık111"/>
    <w:basedOn w:val="1"/>
    <w:qFormat/>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39">
    <w:name w:val="WW-Başlık1111"/>
    <w:basedOn w:val="1"/>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40">
    <w:name w:val="WW-Başlık11111"/>
    <w:basedOn w:val="1"/>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41">
    <w:name w:val="WW-Başlık111111"/>
    <w:basedOn w:val="1"/>
    <w:qFormat/>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42">
    <w:name w:val="WW-Başlık1111111"/>
    <w:basedOn w:val="1"/>
    <w:qFormat/>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43">
    <w:name w:val="WW-Başlık11111111"/>
    <w:basedOn w:val="1"/>
    <w:qFormat/>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44">
    <w:name w:val="WW-Başlık111111111"/>
    <w:basedOn w:val="1"/>
    <w:qFormat/>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45">
    <w:name w:val="WW-Başlık1111111111"/>
    <w:basedOn w:val="1"/>
    <w:qFormat/>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46">
    <w:name w:val="WW-Başlık11111111111"/>
    <w:basedOn w:val="1"/>
    <w:qFormat/>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47">
    <w:name w:val="WW-Başlık111111111111"/>
    <w:basedOn w:val="1"/>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48">
    <w:name w:val="WW-Başlık1111111111111"/>
    <w:basedOn w:val="1"/>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49">
    <w:name w:val="WW-Başlık11111111111111"/>
    <w:basedOn w:val="1"/>
    <w:qFormat/>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50">
    <w:name w:val="WW-Başlık111111111111111"/>
    <w:basedOn w:val="1"/>
    <w:qFormat/>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51">
    <w:name w:val="WW-Başlık1111111111111111"/>
    <w:basedOn w:val="1"/>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52">
    <w:name w:val="WW-Başlık11111111111111111"/>
    <w:basedOn w:val="1"/>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53">
    <w:name w:val="WW-Başlık111111111111111111"/>
    <w:basedOn w:val="1"/>
    <w:qFormat/>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54">
    <w:name w:val="WW-Başlık1111111111111111111"/>
    <w:basedOn w:val="1"/>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55">
    <w:name w:val="WW-Başlık11111111111111111111"/>
    <w:basedOn w:val="1"/>
    <w:qFormat/>
    <w:uiPriority w:val="0"/>
    <w:pPr>
      <w:suppressLineNumbers/>
      <w:suppressAutoHyphens/>
      <w:spacing w:before="120" w:after="120" w:line="276" w:lineRule="auto"/>
    </w:pPr>
    <w:rPr>
      <w:rFonts w:ascii="Calibri" w:hAnsi="Calibri" w:eastAsia="SimSun" w:cs="Tahoma"/>
      <w:i/>
      <w:iCs/>
      <w:kern w:val="1"/>
      <w:lang w:eastAsia="ar-SA"/>
    </w:rPr>
  </w:style>
  <w:style w:type="paragraph" w:customStyle="1" w:styleId="256">
    <w:name w:val="Liste Paragraf10"/>
    <w:basedOn w:val="1"/>
    <w:qFormat/>
    <w:uiPriority w:val="0"/>
    <w:pPr>
      <w:suppressAutoHyphens/>
      <w:spacing w:after="200" w:line="276" w:lineRule="auto"/>
    </w:pPr>
    <w:rPr>
      <w:rFonts w:ascii="Calibri" w:hAnsi="Calibri" w:eastAsia="SimSun" w:cs="Tahoma"/>
      <w:kern w:val="1"/>
      <w:sz w:val="22"/>
      <w:szCs w:val="22"/>
      <w:lang w:eastAsia="ar-SA"/>
    </w:rPr>
  </w:style>
  <w:style w:type="paragraph" w:customStyle="1" w:styleId="257">
    <w:name w:val="Âáóéêü"/>
    <w:basedOn w:val="1"/>
    <w:uiPriority w:val="0"/>
    <w:pPr>
      <w:suppressAutoHyphens/>
      <w:spacing w:after="200" w:line="276" w:lineRule="auto"/>
    </w:pPr>
    <w:rPr>
      <w:rFonts w:ascii="Calibri" w:hAnsi="Calibri" w:eastAsia="SimSun" w:cs="Tahoma"/>
      <w:kern w:val="1"/>
      <w:sz w:val="22"/>
      <w:szCs w:val="22"/>
      <w:lang w:eastAsia="ar-SA"/>
    </w:rPr>
  </w:style>
  <w:style w:type="paragraph" w:customStyle="1" w:styleId="258">
    <w:name w:val="Aralık Yok10"/>
    <w:qFormat/>
    <w:uiPriority w:val="0"/>
    <w:pPr>
      <w:widowControl w:val="0"/>
      <w:suppressAutoHyphens/>
      <w:spacing w:after="200" w:line="276" w:lineRule="auto"/>
    </w:pPr>
    <w:rPr>
      <w:rFonts w:ascii="Calibri" w:hAnsi="Calibri" w:eastAsia="SimSun" w:cs="Tahoma"/>
      <w:kern w:val="1"/>
      <w:sz w:val="22"/>
      <w:szCs w:val="22"/>
      <w:lang w:val="tr-TR" w:eastAsia="ar-SA" w:bidi="ar-SA"/>
    </w:rPr>
  </w:style>
  <w:style w:type="paragraph" w:customStyle="1" w:styleId="259">
    <w:name w:val="Tablo İçeriği"/>
    <w:basedOn w:val="1"/>
    <w:uiPriority w:val="0"/>
    <w:pPr>
      <w:suppressLineNumbers/>
      <w:suppressAutoHyphens/>
      <w:spacing w:after="200" w:line="276" w:lineRule="auto"/>
    </w:pPr>
    <w:rPr>
      <w:rFonts w:ascii="Calibri" w:hAnsi="Calibri" w:eastAsia="SimSun" w:cs="Tahoma"/>
      <w:kern w:val="1"/>
      <w:sz w:val="22"/>
      <w:szCs w:val="22"/>
      <w:lang w:eastAsia="ar-SA"/>
    </w:rPr>
  </w:style>
  <w:style w:type="paragraph" w:customStyle="1" w:styleId="260">
    <w:name w:val="Tablo Başlığı"/>
    <w:basedOn w:val="259"/>
    <w:uiPriority w:val="0"/>
    <w:pPr>
      <w:jc w:val="center"/>
    </w:pPr>
    <w:rPr>
      <w:b/>
      <w:bCs/>
    </w:rPr>
  </w:style>
  <w:style w:type="paragraph" w:customStyle="1" w:styleId="261">
    <w:name w:val="Önceden Biçimlendirilmiş Metin"/>
    <w:basedOn w:val="1"/>
    <w:qFormat/>
    <w:uiPriority w:val="0"/>
    <w:pPr>
      <w:suppressAutoHyphens/>
      <w:spacing w:line="276" w:lineRule="auto"/>
    </w:pPr>
    <w:rPr>
      <w:rFonts w:ascii="Courier New" w:hAnsi="Courier New" w:eastAsia="NSimSun" w:cs="Courier New"/>
      <w:kern w:val="1"/>
      <w:sz w:val="20"/>
      <w:szCs w:val="20"/>
      <w:lang w:eastAsia="ar-SA"/>
    </w:rPr>
  </w:style>
  <w:style w:type="character" w:customStyle="1" w:styleId="262">
    <w:name w:val="hps"/>
    <w:qFormat/>
    <w:uiPriority w:val="0"/>
    <w:rPr>
      <w:rFonts w:cs="Times New Roman"/>
    </w:rPr>
  </w:style>
  <w:style w:type="character" w:customStyle="1" w:styleId="263">
    <w:name w:val="hps atn"/>
    <w:qFormat/>
    <w:uiPriority w:val="0"/>
    <w:rPr>
      <w:rFonts w:cs="Times New Roman"/>
    </w:rPr>
  </w:style>
  <w:style w:type="character" w:customStyle="1" w:styleId="264">
    <w:name w:val="apple-converted-space"/>
    <w:uiPriority w:val="0"/>
    <w:rPr>
      <w:rFonts w:cs="Times New Roman"/>
    </w:rPr>
  </w:style>
  <w:style w:type="character" w:customStyle="1" w:styleId="265">
    <w:name w:val="apple-style-span"/>
    <w:qFormat/>
    <w:uiPriority w:val="0"/>
    <w:rPr>
      <w:rFonts w:cs="Times New Roman"/>
    </w:rPr>
  </w:style>
  <w:style w:type="character" w:customStyle="1" w:styleId="266">
    <w:name w:val="atn"/>
    <w:uiPriority w:val="0"/>
    <w:rPr>
      <w:rFonts w:cs="Times New Roman"/>
    </w:rPr>
  </w:style>
  <w:style w:type="paragraph" w:customStyle="1" w:styleId="267">
    <w:name w:val="purpose"/>
    <w:basedOn w:val="1"/>
    <w:uiPriority w:val="0"/>
    <w:pPr>
      <w:spacing w:before="100" w:beforeAutospacing="1" w:after="100" w:afterAutospacing="1"/>
    </w:pPr>
    <w:rPr>
      <w:rFonts w:eastAsia="SimSun"/>
      <w:lang w:eastAsia="zh-CN"/>
    </w:rPr>
  </w:style>
  <w:style w:type="paragraph" w:customStyle="1" w:styleId="268">
    <w:name w:val="programlistingindent"/>
    <w:basedOn w:val="1"/>
    <w:qFormat/>
    <w:uiPriority w:val="0"/>
    <w:pPr>
      <w:spacing w:before="100" w:beforeAutospacing="1" w:after="100" w:afterAutospacing="1"/>
    </w:pPr>
    <w:rPr>
      <w:rFonts w:eastAsia="SimSun"/>
      <w:lang w:eastAsia="zh-CN"/>
    </w:rPr>
  </w:style>
  <w:style w:type="paragraph" w:customStyle="1" w:styleId="269">
    <w:name w:val="xl29"/>
    <w:basedOn w:val="1"/>
    <w:qFormat/>
    <w:uiPriority w:val="0"/>
    <w:pPr>
      <w:pBdr>
        <w:left w:val="single" w:color="auto" w:sz="4" w:space="0"/>
        <w:bottom w:val="single" w:color="auto" w:sz="4" w:space="0"/>
        <w:right w:val="single" w:color="auto" w:sz="8" w:space="0"/>
      </w:pBdr>
      <w:spacing w:before="100" w:beforeAutospacing="1" w:after="100" w:afterAutospacing="1"/>
    </w:pPr>
    <w:rPr>
      <w:rFonts w:eastAsia="SimSun"/>
      <w:lang w:eastAsia="zh-CN"/>
    </w:rPr>
  </w:style>
  <w:style w:type="paragraph" w:customStyle="1" w:styleId="270">
    <w:name w:val="xl30"/>
    <w:basedOn w:val="1"/>
    <w:uiPriority w:val="0"/>
    <w:pPr>
      <w:pBdr>
        <w:top w:val="single" w:color="auto" w:sz="4" w:space="0"/>
        <w:left w:val="single" w:color="auto" w:sz="4" w:space="0"/>
        <w:bottom w:val="single" w:color="auto" w:sz="4" w:space="0"/>
        <w:right w:val="single" w:color="auto" w:sz="8" w:space="0"/>
      </w:pBdr>
      <w:spacing w:before="100" w:beforeAutospacing="1" w:after="100" w:afterAutospacing="1"/>
    </w:pPr>
    <w:rPr>
      <w:rFonts w:eastAsia="SimSun"/>
      <w:lang w:eastAsia="zh-CN"/>
    </w:rPr>
  </w:style>
  <w:style w:type="paragraph" w:customStyle="1" w:styleId="271">
    <w:name w:val="xl31"/>
    <w:basedOn w:val="1"/>
    <w:uiPriority w:val="0"/>
    <w:pPr>
      <w:pBdr>
        <w:top w:val="single" w:color="auto" w:sz="4" w:space="0"/>
        <w:bottom w:val="single" w:color="auto" w:sz="8" w:space="0"/>
        <w:right w:val="single" w:color="auto" w:sz="4" w:space="0"/>
      </w:pBdr>
      <w:spacing w:before="100" w:beforeAutospacing="1" w:after="100" w:afterAutospacing="1"/>
    </w:pPr>
    <w:rPr>
      <w:rFonts w:eastAsia="SimSun"/>
      <w:lang w:eastAsia="zh-CN"/>
    </w:rPr>
  </w:style>
  <w:style w:type="paragraph" w:customStyle="1" w:styleId="272">
    <w:name w:val="xl32"/>
    <w:basedOn w:val="1"/>
    <w:qFormat/>
    <w:uiPriority w:val="0"/>
    <w:pPr>
      <w:pBdr>
        <w:top w:val="single" w:color="auto" w:sz="4" w:space="0"/>
        <w:left w:val="single" w:color="auto" w:sz="4" w:space="0"/>
        <w:bottom w:val="single" w:color="auto" w:sz="8" w:space="0"/>
        <w:right w:val="single" w:color="auto" w:sz="8" w:space="0"/>
      </w:pBdr>
      <w:spacing w:before="100" w:beforeAutospacing="1" w:after="100" w:afterAutospacing="1"/>
    </w:pPr>
    <w:rPr>
      <w:rFonts w:eastAsia="SimSun"/>
      <w:lang w:eastAsia="zh-CN"/>
    </w:rPr>
  </w:style>
  <w:style w:type="paragraph" w:customStyle="1" w:styleId="273">
    <w:name w:val="xl33"/>
    <w:basedOn w:val="1"/>
    <w:qFormat/>
    <w:uiPriority w:val="0"/>
    <w:pPr>
      <w:pBdr>
        <w:left w:val="single" w:color="auto" w:sz="8" w:space="0"/>
        <w:bottom w:val="single" w:color="auto" w:sz="4" w:space="0"/>
        <w:right w:val="single" w:color="auto" w:sz="4" w:space="0"/>
      </w:pBdr>
      <w:spacing w:before="100" w:beforeAutospacing="1" w:after="100" w:afterAutospacing="1"/>
    </w:pPr>
    <w:rPr>
      <w:rFonts w:eastAsia="SimSun"/>
      <w:lang w:eastAsia="zh-CN"/>
    </w:rPr>
  </w:style>
  <w:style w:type="paragraph" w:customStyle="1" w:styleId="274">
    <w:name w:val="xl34"/>
    <w:basedOn w:val="1"/>
    <w:uiPriority w:val="0"/>
    <w:pPr>
      <w:pBdr>
        <w:top w:val="single" w:color="auto" w:sz="4" w:space="0"/>
        <w:left w:val="single" w:color="auto" w:sz="8" w:space="0"/>
        <w:bottom w:val="single" w:color="auto" w:sz="4" w:space="0"/>
        <w:right w:val="single" w:color="auto" w:sz="4" w:space="0"/>
      </w:pBdr>
      <w:spacing w:before="100" w:beforeAutospacing="1" w:after="100" w:afterAutospacing="1"/>
    </w:pPr>
    <w:rPr>
      <w:rFonts w:eastAsia="SimSun"/>
      <w:lang w:eastAsia="zh-CN"/>
    </w:rPr>
  </w:style>
  <w:style w:type="paragraph" w:customStyle="1" w:styleId="275">
    <w:name w:val="xl35"/>
    <w:basedOn w:val="1"/>
    <w:qFormat/>
    <w:uiPriority w:val="0"/>
    <w:pPr>
      <w:pBdr>
        <w:top w:val="single" w:color="auto" w:sz="4" w:space="0"/>
        <w:left w:val="single" w:color="auto" w:sz="8" w:space="0"/>
        <w:bottom w:val="single" w:color="auto" w:sz="8" w:space="0"/>
        <w:right w:val="single" w:color="auto" w:sz="4" w:space="0"/>
      </w:pBdr>
      <w:spacing w:before="100" w:beforeAutospacing="1" w:after="100" w:afterAutospacing="1"/>
    </w:pPr>
    <w:rPr>
      <w:rFonts w:eastAsia="SimSun"/>
      <w:lang w:eastAsia="zh-CN"/>
    </w:rPr>
  </w:style>
  <w:style w:type="paragraph" w:customStyle="1" w:styleId="276">
    <w:name w:val="xl36"/>
    <w:basedOn w:val="1"/>
    <w:qFormat/>
    <w:uiPriority w:val="0"/>
    <w:pPr>
      <w:pBdr>
        <w:bottom w:val="single" w:color="auto" w:sz="4" w:space="0"/>
        <w:right w:val="single" w:color="auto" w:sz="8" w:space="0"/>
      </w:pBdr>
      <w:spacing w:before="100" w:beforeAutospacing="1" w:after="100" w:afterAutospacing="1"/>
    </w:pPr>
    <w:rPr>
      <w:rFonts w:eastAsia="SimSun"/>
      <w:lang w:eastAsia="zh-CN"/>
    </w:rPr>
  </w:style>
  <w:style w:type="paragraph" w:customStyle="1" w:styleId="277">
    <w:name w:val="xl37"/>
    <w:basedOn w:val="1"/>
    <w:qFormat/>
    <w:uiPriority w:val="0"/>
    <w:pPr>
      <w:pBdr>
        <w:top w:val="single" w:color="auto" w:sz="4" w:space="0"/>
        <w:bottom w:val="single" w:color="auto" w:sz="4" w:space="0"/>
        <w:right w:val="single" w:color="auto" w:sz="8" w:space="0"/>
      </w:pBdr>
      <w:spacing w:before="100" w:beforeAutospacing="1" w:after="100" w:afterAutospacing="1"/>
    </w:pPr>
    <w:rPr>
      <w:rFonts w:eastAsia="SimSun"/>
      <w:lang w:eastAsia="zh-CN"/>
    </w:rPr>
  </w:style>
  <w:style w:type="paragraph" w:customStyle="1" w:styleId="278">
    <w:name w:val="xl38"/>
    <w:basedOn w:val="1"/>
    <w:qFormat/>
    <w:uiPriority w:val="0"/>
    <w:pPr>
      <w:pBdr>
        <w:top w:val="single" w:color="auto" w:sz="4" w:space="0"/>
        <w:bottom w:val="single" w:color="auto" w:sz="8" w:space="0"/>
        <w:right w:val="single" w:color="auto" w:sz="8" w:space="0"/>
      </w:pBdr>
      <w:spacing w:before="100" w:beforeAutospacing="1" w:after="100" w:afterAutospacing="1"/>
    </w:pPr>
    <w:rPr>
      <w:rFonts w:eastAsia="SimSun"/>
      <w:lang w:eastAsia="zh-CN"/>
    </w:rPr>
  </w:style>
  <w:style w:type="paragraph" w:customStyle="1" w:styleId="279">
    <w:name w:val="xl39"/>
    <w:basedOn w:val="1"/>
    <w:uiPriority w:val="0"/>
    <w:pPr>
      <w:pBdr>
        <w:left w:val="single" w:color="auto" w:sz="8" w:space="0"/>
        <w:bottom w:val="single" w:color="auto" w:sz="4" w:space="0"/>
      </w:pBdr>
      <w:spacing w:before="100" w:beforeAutospacing="1" w:after="100" w:afterAutospacing="1"/>
    </w:pPr>
    <w:rPr>
      <w:rFonts w:eastAsia="SimSun"/>
      <w:lang w:eastAsia="zh-CN"/>
    </w:rPr>
  </w:style>
  <w:style w:type="paragraph" w:customStyle="1" w:styleId="280">
    <w:name w:val="xl40"/>
    <w:basedOn w:val="1"/>
    <w:uiPriority w:val="0"/>
    <w:pPr>
      <w:pBdr>
        <w:top w:val="single" w:color="auto" w:sz="4" w:space="0"/>
        <w:left w:val="single" w:color="auto" w:sz="8" w:space="0"/>
        <w:bottom w:val="single" w:color="auto" w:sz="4" w:space="0"/>
      </w:pBdr>
      <w:spacing w:before="100" w:beforeAutospacing="1" w:after="100" w:afterAutospacing="1"/>
    </w:pPr>
    <w:rPr>
      <w:rFonts w:eastAsia="SimSun"/>
      <w:lang w:eastAsia="zh-CN"/>
    </w:rPr>
  </w:style>
  <w:style w:type="paragraph" w:customStyle="1" w:styleId="281">
    <w:name w:val="xl41"/>
    <w:basedOn w:val="1"/>
    <w:uiPriority w:val="0"/>
    <w:pPr>
      <w:pBdr>
        <w:top w:val="single" w:color="auto" w:sz="4" w:space="0"/>
        <w:left w:val="single" w:color="auto" w:sz="8" w:space="0"/>
        <w:bottom w:val="single" w:color="auto" w:sz="8" w:space="0"/>
      </w:pBdr>
      <w:spacing w:before="100" w:beforeAutospacing="1" w:after="100" w:afterAutospacing="1"/>
    </w:pPr>
    <w:rPr>
      <w:rFonts w:eastAsia="SimSun"/>
      <w:lang w:eastAsia="zh-CN"/>
    </w:rPr>
  </w:style>
  <w:style w:type="paragraph" w:customStyle="1" w:styleId="282">
    <w:name w:val="xl42"/>
    <w:basedOn w:val="1"/>
    <w:qFormat/>
    <w:uiPriority w:val="0"/>
    <w:pPr>
      <w:pBdr>
        <w:top w:val="single" w:color="auto" w:sz="8" w:space="0"/>
        <w:left w:val="single" w:color="auto" w:sz="8" w:space="0"/>
        <w:bottom w:val="single" w:color="auto" w:sz="8" w:space="0"/>
        <w:right w:val="single" w:color="auto" w:sz="8" w:space="0"/>
      </w:pBdr>
      <w:shd w:val="clear" w:color="auto" w:fill="FFFF00"/>
      <w:spacing w:before="100" w:beforeAutospacing="1" w:after="100" w:afterAutospacing="1"/>
    </w:pPr>
    <w:rPr>
      <w:rFonts w:eastAsia="SimSun"/>
      <w:lang w:eastAsia="zh-CN"/>
    </w:rPr>
  </w:style>
  <w:style w:type="paragraph" w:customStyle="1" w:styleId="283">
    <w:name w:val="xl43"/>
    <w:basedOn w:val="1"/>
    <w:qFormat/>
    <w:uiPriority w:val="0"/>
    <w:pPr>
      <w:pBdr>
        <w:top w:val="single" w:color="auto" w:sz="8" w:space="0"/>
        <w:bottom w:val="single" w:color="auto" w:sz="8" w:space="0"/>
      </w:pBdr>
      <w:shd w:val="clear" w:color="auto" w:fill="FFFF00"/>
      <w:spacing w:before="100" w:beforeAutospacing="1" w:after="100" w:afterAutospacing="1"/>
    </w:pPr>
    <w:rPr>
      <w:rFonts w:eastAsia="SimSun"/>
      <w:lang w:eastAsia="zh-CN"/>
    </w:rPr>
  </w:style>
  <w:style w:type="paragraph" w:customStyle="1" w:styleId="284">
    <w:name w:val="xl44"/>
    <w:basedOn w:val="1"/>
    <w:qFormat/>
    <w:uiPriority w:val="0"/>
    <w:pPr>
      <w:pBdr>
        <w:top w:val="single" w:color="auto" w:sz="8" w:space="0"/>
        <w:left w:val="single" w:color="auto" w:sz="8" w:space="0"/>
        <w:bottom w:val="single" w:color="auto" w:sz="8" w:space="0"/>
        <w:right w:val="single" w:color="auto" w:sz="4" w:space="0"/>
      </w:pBdr>
      <w:shd w:val="clear" w:color="auto" w:fill="FFFF00"/>
      <w:spacing w:before="100" w:beforeAutospacing="1" w:after="100" w:afterAutospacing="1"/>
    </w:pPr>
    <w:rPr>
      <w:rFonts w:eastAsia="SimSun"/>
      <w:lang w:eastAsia="zh-CN"/>
    </w:rPr>
  </w:style>
  <w:style w:type="paragraph" w:customStyle="1" w:styleId="285">
    <w:name w:val="xl45"/>
    <w:basedOn w:val="1"/>
    <w:qFormat/>
    <w:uiPriority w:val="0"/>
    <w:pPr>
      <w:pBdr>
        <w:top w:val="single" w:color="auto" w:sz="8" w:space="0"/>
        <w:left w:val="single" w:color="auto" w:sz="4" w:space="0"/>
        <w:bottom w:val="single" w:color="auto" w:sz="8" w:space="0"/>
        <w:right w:val="single" w:color="auto" w:sz="8" w:space="0"/>
      </w:pBdr>
      <w:shd w:val="clear" w:color="auto" w:fill="FFFF00"/>
      <w:spacing w:before="100" w:beforeAutospacing="1" w:after="100" w:afterAutospacing="1"/>
    </w:pPr>
    <w:rPr>
      <w:rFonts w:eastAsia="SimSun"/>
      <w:lang w:eastAsia="zh-CN"/>
    </w:rPr>
  </w:style>
  <w:style w:type="paragraph" w:customStyle="1" w:styleId="286">
    <w:name w:val="xl46"/>
    <w:basedOn w:val="1"/>
    <w:qFormat/>
    <w:uiPriority w:val="0"/>
    <w:pPr>
      <w:pBdr>
        <w:top w:val="single" w:color="auto" w:sz="8" w:space="0"/>
        <w:bottom w:val="single" w:color="auto" w:sz="8" w:space="0"/>
        <w:right w:val="single" w:color="auto" w:sz="8" w:space="0"/>
      </w:pBdr>
      <w:shd w:val="clear" w:color="auto" w:fill="FFFF00"/>
      <w:spacing w:before="100" w:beforeAutospacing="1" w:after="100" w:afterAutospacing="1"/>
    </w:pPr>
    <w:rPr>
      <w:rFonts w:eastAsia="SimSun"/>
      <w:lang w:eastAsia="zh-CN"/>
    </w:rPr>
  </w:style>
  <w:style w:type="character" w:customStyle="1" w:styleId="287">
    <w:name w:val="st"/>
    <w:basedOn w:val="14"/>
    <w:uiPriority w:val="0"/>
  </w:style>
  <w:style w:type="character" w:customStyle="1" w:styleId="288">
    <w:name w:val="A2"/>
    <w:qFormat/>
    <w:uiPriority w:val="0"/>
    <w:rPr>
      <w:rFonts w:cs="Palatino Linotype"/>
      <w:color w:val="000000"/>
      <w:sz w:val="16"/>
      <w:szCs w:val="16"/>
    </w:rPr>
  </w:style>
  <w:style w:type="character" w:customStyle="1" w:styleId="289">
    <w:name w:val="texhtml"/>
    <w:basedOn w:val="14"/>
    <w:qFormat/>
    <w:uiPriority w:val="0"/>
  </w:style>
  <w:style w:type="character" w:customStyle="1" w:styleId="290">
    <w:name w:val="Dipnot Metni Char"/>
    <w:link w:val="38"/>
    <w:uiPriority w:val="0"/>
  </w:style>
  <w:style w:type="character" w:customStyle="1" w:styleId="291">
    <w:name w:val="Açıklama Metni Char"/>
    <w:link w:val="29"/>
    <w:semiHidden/>
    <w:uiPriority w:val="0"/>
    <w:rPr>
      <w:lang w:eastAsia="en-US"/>
    </w:rPr>
  </w:style>
  <w:style w:type="paragraph" w:customStyle="1" w:styleId="292">
    <w:name w:val="Üstbilgi"/>
    <w:basedOn w:val="1"/>
    <w:link w:val="293"/>
    <w:uiPriority w:val="0"/>
    <w:pPr>
      <w:tabs>
        <w:tab w:val="center" w:pos="4536"/>
        <w:tab w:val="right" w:pos="9072"/>
      </w:tabs>
    </w:pPr>
    <w:rPr>
      <w:lang w:val="zh-CN" w:eastAsia="en-US"/>
    </w:rPr>
  </w:style>
  <w:style w:type="character" w:customStyle="1" w:styleId="293">
    <w:name w:val="Üstbilgi Char"/>
    <w:link w:val="292"/>
    <w:uiPriority w:val="0"/>
    <w:rPr>
      <w:sz w:val="24"/>
      <w:szCs w:val="24"/>
      <w:lang w:eastAsia="en-US"/>
    </w:rPr>
  </w:style>
  <w:style w:type="paragraph" w:customStyle="1" w:styleId="294">
    <w:name w:val="Altbilgi"/>
    <w:basedOn w:val="1"/>
    <w:link w:val="295"/>
    <w:uiPriority w:val="99"/>
    <w:pPr>
      <w:tabs>
        <w:tab w:val="center" w:pos="4536"/>
        <w:tab w:val="right" w:pos="9072"/>
      </w:tabs>
    </w:pPr>
    <w:rPr>
      <w:lang w:val="zh-CN" w:eastAsia="zh-CN"/>
    </w:rPr>
  </w:style>
  <w:style w:type="character" w:customStyle="1" w:styleId="295">
    <w:name w:val="Altbilgi Char"/>
    <w:link w:val="294"/>
    <w:uiPriority w:val="99"/>
    <w:rPr>
      <w:sz w:val="24"/>
      <w:szCs w:val="24"/>
    </w:rPr>
  </w:style>
  <w:style w:type="paragraph" w:customStyle="1" w:styleId="296">
    <w:name w:val="Sonnot Metni"/>
    <w:basedOn w:val="1"/>
    <w:link w:val="297"/>
    <w:uiPriority w:val="0"/>
    <w:rPr>
      <w:sz w:val="20"/>
      <w:szCs w:val="20"/>
    </w:rPr>
  </w:style>
  <w:style w:type="character" w:customStyle="1" w:styleId="297">
    <w:name w:val="Sonnot Metni Char"/>
    <w:link w:val="296"/>
    <w:uiPriority w:val="0"/>
  </w:style>
  <w:style w:type="character" w:customStyle="1" w:styleId="298">
    <w:name w:val="Makro Metni Char"/>
    <w:link w:val="75"/>
    <w:uiPriority w:val="0"/>
    <w:rPr>
      <w:rFonts w:ascii="Consolas" w:hAnsi="Consolas"/>
      <w:lang w:val="tr-TR" w:eastAsia="tr-TR" w:bidi="ar-SA"/>
    </w:rPr>
  </w:style>
  <w:style w:type="character" w:customStyle="1" w:styleId="299">
    <w:name w:val="Kapanış Char"/>
    <w:link w:val="27"/>
    <w:uiPriority w:val="0"/>
    <w:rPr>
      <w:sz w:val="24"/>
      <w:szCs w:val="24"/>
    </w:rPr>
  </w:style>
  <w:style w:type="character" w:customStyle="1" w:styleId="300">
    <w:name w:val="İmza Char"/>
    <w:link w:val="82"/>
    <w:uiPriority w:val="0"/>
    <w:rPr>
      <w:sz w:val="24"/>
      <w:szCs w:val="24"/>
    </w:rPr>
  </w:style>
  <w:style w:type="character" w:customStyle="1" w:styleId="301">
    <w:name w:val="Gövde Metni Girintisi Char"/>
    <w:link w:val="22"/>
    <w:uiPriority w:val="0"/>
    <w:rPr>
      <w:sz w:val="24"/>
      <w:szCs w:val="24"/>
    </w:rPr>
  </w:style>
  <w:style w:type="paragraph" w:customStyle="1" w:styleId="302">
    <w:name w:val="İleti Üstbilgisi"/>
    <w:basedOn w:val="1"/>
    <w:link w:val="303"/>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Cambria" w:hAnsi="Cambria"/>
      <w:lang w:val="zh-CN" w:eastAsia="zh-CN"/>
    </w:rPr>
  </w:style>
  <w:style w:type="character" w:customStyle="1" w:styleId="303">
    <w:name w:val="İleti Üstbilgisi Char"/>
    <w:link w:val="302"/>
    <w:uiPriority w:val="0"/>
    <w:rPr>
      <w:rFonts w:ascii="Cambria" w:hAnsi="Cambria"/>
      <w:sz w:val="24"/>
      <w:szCs w:val="24"/>
      <w:shd w:val="pct20" w:color="auto" w:fill="auto"/>
    </w:rPr>
  </w:style>
  <w:style w:type="character" w:customStyle="1" w:styleId="304">
    <w:name w:val="Selamlama Char"/>
    <w:link w:val="81"/>
    <w:uiPriority w:val="0"/>
    <w:rPr>
      <w:sz w:val="24"/>
      <w:szCs w:val="24"/>
    </w:rPr>
  </w:style>
  <w:style w:type="character" w:customStyle="1" w:styleId="305">
    <w:name w:val="Gövde Metni İlk Girintisi Char"/>
    <w:link w:val="21"/>
    <w:uiPriority w:val="0"/>
    <w:rPr>
      <w:sz w:val="24"/>
      <w:szCs w:val="24"/>
    </w:rPr>
  </w:style>
  <w:style w:type="character" w:customStyle="1" w:styleId="306">
    <w:name w:val="Gövde Metni İlk Girintisi 2 Char"/>
    <w:link w:val="23"/>
    <w:uiPriority w:val="0"/>
    <w:rPr>
      <w:sz w:val="24"/>
      <w:szCs w:val="24"/>
    </w:rPr>
  </w:style>
  <w:style w:type="character" w:customStyle="1" w:styleId="307">
    <w:name w:val="Not Başlığı Char"/>
    <w:link w:val="78"/>
    <w:uiPriority w:val="0"/>
    <w:rPr>
      <w:sz w:val="24"/>
      <w:szCs w:val="24"/>
    </w:rPr>
  </w:style>
  <w:style w:type="character" w:customStyle="1" w:styleId="308">
    <w:name w:val="Gövde Metni 2 Char"/>
    <w:link w:val="19"/>
    <w:uiPriority w:val="0"/>
    <w:rPr>
      <w:sz w:val="24"/>
    </w:rPr>
  </w:style>
  <w:style w:type="character" w:customStyle="1" w:styleId="309">
    <w:name w:val="Gövde Metni 3 Char"/>
    <w:link w:val="20"/>
    <w:uiPriority w:val="0"/>
    <w:rPr>
      <w:sz w:val="16"/>
      <w:szCs w:val="16"/>
    </w:rPr>
  </w:style>
  <w:style w:type="character" w:customStyle="1" w:styleId="310">
    <w:name w:val="Gövde Metni Girintisi 2 Char"/>
    <w:link w:val="24"/>
    <w:uiPriority w:val="0"/>
    <w:rPr>
      <w:sz w:val="24"/>
      <w:szCs w:val="24"/>
    </w:rPr>
  </w:style>
  <w:style w:type="character" w:customStyle="1" w:styleId="311">
    <w:name w:val="Gövde Metni Girintisi 3 Char"/>
    <w:link w:val="25"/>
    <w:uiPriority w:val="0"/>
    <w:rPr>
      <w:sz w:val="24"/>
    </w:rPr>
  </w:style>
  <w:style w:type="character" w:customStyle="1" w:styleId="312">
    <w:name w:val="Belge Bağlantıları Char"/>
    <w:link w:val="31"/>
    <w:uiPriority w:val="0"/>
    <w:rPr>
      <w:rFonts w:ascii="Tahoma" w:hAnsi="Tahoma" w:cs="Tahoma"/>
      <w:sz w:val="16"/>
      <w:szCs w:val="16"/>
    </w:rPr>
  </w:style>
  <w:style w:type="character" w:customStyle="1" w:styleId="313">
    <w:name w:val="Düz Metin Char"/>
    <w:link w:val="80"/>
    <w:uiPriority w:val="0"/>
    <w:rPr>
      <w:rFonts w:ascii="Consolas" w:hAnsi="Consolas"/>
      <w:sz w:val="21"/>
      <w:szCs w:val="21"/>
    </w:rPr>
  </w:style>
  <w:style w:type="character" w:customStyle="1" w:styleId="314">
    <w:name w:val="E-posta İmzası Char"/>
    <w:link w:val="32"/>
    <w:uiPriority w:val="0"/>
    <w:rPr>
      <w:sz w:val="24"/>
      <w:szCs w:val="24"/>
    </w:rPr>
  </w:style>
  <w:style w:type="character" w:customStyle="1" w:styleId="315">
    <w:name w:val="HTML Adresi Char"/>
    <w:link w:val="40"/>
    <w:uiPriority w:val="0"/>
    <w:rPr>
      <w:i/>
      <w:iCs/>
      <w:sz w:val="24"/>
      <w:szCs w:val="24"/>
    </w:rPr>
  </w:style>
  <w:style w:type="character" w:customStyle="1" w:styleId="316">
    <w:name w:val="HTML Önceden Biçimlendirilmiş Char"/>
    <w:link w:val="42"/>
    <w:uiPriority w:val="0"/>
    <w:rPr>
      <w:rFonts w:ascii="Arial Unicode MS" w:hAnsi="Arial Unicode MS" w:eastAsia="Arial Unicode MS" w:cs="Arial Unicode MS"/>
    </w:rPr>
  </w:style>
  <w:style w:type="character" w:customStyle="1" w:styleId="317">
    <w:name w:val="Açıklama Konusu Char"/>
    <w:link w:val="30"/>
    <w:semiHidden/>
    <w:uiPriority w:val="0"/>
    <w:rPr>
      <w:b/>
      <w:bCs/>
      <w:lang w:eastAsia="en-US"/>
    </w:rPr>
  </w:style>
  <w:style w:type="character" w:customStyle="1" w:styleId="318">
    <w:name w:val="Balon Metni Char"/>
    <w:link w:val="16"/>
    <w:uiPriority w:val="0"/>
    <w:rPr>
      <w:rFonts w:ascii="Tahoma" w:hAnsi="Tahoma" w:cs="Tahoma"/>
      <w:sz w:val="16"/>
      <w:szCs w:val="16"/>
      <w:lang w:eastAsia="en-US"/>
    </w:rPr>
  </w:style>
  <w:style w:type="paragraph" w:styleId="319">
    <w:name w:val="List Paragraph"/>
    <w:basedOn w:val="1"/>
    <w:qFormat/>
    <w:uiPriority w:val="34"/>
    <w:pPr>
      <w:spacing w:after="200" w:line="276" w:lineRule="auto"/>
      <w:ind w:left="720"/>
      <w:contextualSpacing/>
    </w:pPr>
    <w:rPr>
      <w:rFonts w:ascii="Calibri" w:hAnsi="Calibri" w:eastAsia="Calibri"/>
      <w:sz w:val="22"/>
      <w:szCs w:val="22"/>
      <w:lang w:eastAsia="en-US"/>
    </w:rPr>
  </w:style>
  <w:style w:type="paragraph" w:customStyle="1" w:styleId="320">
    <w:name w:val="TOC Heading"/>
    <w:basedOn w:val="2"/>
    <w:next w:val="1"/>
    <w:unhideWhenUsed/>
    <w:uiPriority w:val="39"/>
    <w:pPr>
      <w:keepLines/>
      <w:spacing w:before="480" w:after="0" w:line="276" w:lineRule="auto"/>
      <w:outlineLvl w:val="9"/>
    </w:pPr>
    <w:rPr>
      <w:rFonts w:ascii="Cambria" w:hAnsi="Cambria"/>
      <w:color w:val="365F91"/>
      <w:kern w:val="0"/>
      <w:sz w:val="28"/>
      <w:szCs w:val="2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723F30-7DBE-43F5-8B30-D321F0F2F99D}">
  <ds:schemaRefs/>
</ds:datastoreItem>
</file>

<file path=docProps/app.xml><?xml version="1.0" encoding="utf-8"?>
<Properties xmlns="http://schemas.openxmlformats.org/officeDocument/2006/extended-properties" xmlns:vt="http://schemas.openxmlformats.org/officeDocument/2006/docPropsVTypes">
  <Template>Normal.dotm</Template>
  <Pages>24</Pages>
  <TotalTime>1</TotalTime>
  <ScaleCrop>false</ScaleCrop>
  <LinksUpToDate>false</LinksUpToDate>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2024-09-25T06:51:00Z</dcterms:created>
  <dc:creator>23</dc:creator>
  <cp:lastModifiedBy>Salih Can</cp:lastModifiedBy>
  <dcterms:modified xsi:type="dcterms:W3CDTF">2024-09-30T10:27:57Z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B6862F092CFB4767A18B3F711A153B2A_12</vt:lpwstr>
  </property>
</Properties>
</file>